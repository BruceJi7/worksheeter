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Is Meat Bad For You?</w:t>
      </w:r>
    </w:p>
    <w:p/>
    <w:p>
      <w:r>
        <w:t>When our vegetarian ancestors started eating meat around two million years ago, it wasn't just because animals taste great, it was pure necessity.</w:t>
      </w:r>
    </w:p>
    <w:p>
      <w:r>
        <w:t>Climate change made many of the plants our ancestors relied on less available and meat bridged that gap.</w:t>
      </w:r>
    </w:p>
    <w:p>
      <w:r>
        <w:t>From the discovery of fire at the latest, meat became a staple of the human diet. But over the last few years eating meat has increasingly been associated with health risks like:</w:t>
      </w:r>
    </w:p>
    <w:p>
      <w:r>
        <w:t>heart disease, certain cancers, and an early death. So how unhealthy is meat, really? In this video we'll only talk about meat. Dairy products deserve a video of their own.</w:t>
      </w:r>
    </w:p>
    <w:p>
      <w:r>
        <w:t>Biologically, we need to eat for three reasons: for energy, to acquire materials to fabricate our cells, and to get special molecules that our bodies can't make themselves.</w:t>
      </w:r>
    </w:p>
    <w:p>
      <w:r>
        <w:t>The energy and most of the materials come from the three macronutrients: fats, carbohydrates and proteins. Proteins are the most important resource for repairing and replenishing our cell structures.</w:t>
      </w:r>
    </w:p>
    <w:p>
      <w:r>
        <w:t>The special molecules are a large variety of vitamins and minerals we need to drive metabolic processes.</w:t>
      </w:r>
    </w:p>
    <w:p>
      <w:r>
        <w:t>Meat provides us with most of these things. It contains all essential amino acids our body needs and a lot of minerals like: iron, zinc and essential vitamins, some of which are barely found in plants like Vitamin B12.</w:t>
      </w:r>
    </w:p>
    <w:p>
      <w:r>
        <w:t>Only one essential nutrient is missing in most of the meat we consume: vitamin C. It appears in almost all plants and supports our immune system as well as the development of connective tissues.</w:t>
      </w:r>
    </w:p>
    <w:p>
      <w:r>
        <w:t>After a few months without it you'd get scurvy. But meat has another big advantage, it's high bioavailability. Some of the nutrients in meat are broken down faster and available quicker than those from plants.</w:t>
      </w:r>
    </w:p>
    <w:p>
      <w:r>
        <w:t>Spinach for example, contains more iron than meat, but it's absorbed much slower and the body needs more energy to digest it.</w:t>
      </w:r>
    </w:p>
    <w:p>
      <w:r>
        <w:t>Several health benefits have also been observed in communities that rely solely on meat. The Inuit for example, are able to survive in extreme climate conditions thanks to a purely meat-based diet.</w:t>
      </w:r>
    </w:p>
    <w:p>
      <w:r>
        <w:t>Since they consume the whole animal including the organs, they get every single nutrient they need including vitamin C.</w:t>
      </w:r>
    </w:p>
    <w:p>
      <w:r>
        <w:t>So meat itself is definitely not dangerous for us. But its health effects vary, depending on how its prepared and what animal it comes from.</w:t>
      </w:r>
    </w:p>
    <w:p>
      <w:r>
        <w:t>When talking about meat in the Western world,we generally mean muscle tissues that have a high nutrient density, but also lack some of the vitamins that make it possible to survive on meat alone.</w:t>
      </w:r>
    </w:p>
    <w:p>
      <w:r>
        <w:t>The most healthy animals to eat are probably fish. Fish contains polyunsaturated fatty acids like omega-3, which may lower the risk of cardiovascular diseases and support anti-inflammatory immune functions.</w:t>
      </w:r>
    </w:p>
    <w:p>
      <w:r>
        <w:t>As part of a balanced diet, fish can be eaten regularly without worries. Eating fish comes with its own bag of complications though, like overfishing and the destruction of the oceans. We'll talk about that in another video.</w:t>
      </w:r>
    </w:p>
    <w:p>
      <w:r>
        <w:t>A close second is the most popular meat, chicken. It's regarded as the meat with the fewest health risks. The only negative health effect of poultry is a bit controversial: fat.</w:t>
      </w:r>
    </w:p>
    <w:p>
      <w:r>
        <w:t>It's high content of saturated fats is associated with a higher cholesterol level and cardiovascular disease.</w:t>
      </w:r>
    </w:p>
    <w:p>
      <w:r>
        <w:t>But this idea has also been criticized by a large number of scientists arguing high cholesterol levels might be inherited and not caused by nutrition. So in general, if you want meat and are concerned about your health, go for chicken.</w:t>
      </w:r>
    </w:p>
    <w:p>
      <w:r>
        <w:t>Things start to get problematic with high intakes of red meats like beef, veal, pork, lamb, horse and goat. A recently published study recommends for example a maximum of 23 grams of red meat per day, which is a very small steak per week.</w:t>
      </w:r>
    </w:p>
    <w:p>
      <w:r>
        <w:t>However, large-scale meta-analysis studies have shown that eating 100 grams of red meat every day increases the risk of diabetes by 19%, of strokes by 11% and of colorectal cancer by 17%.</w:t>
      </w:r>
    </w:p>
    <w:p>
      <w:r>
        <w:t>This sounds alarming. But before we panic, let's have a look at how these studies were conducted. Because this brings us to the second big problem when trying to answer the question of whether meat is unhealthy or not.</w:t>
      </w:r>
    </w:p>
    <w:p>
      <w:r>
        <w:t>Most studies that linked health risks to eating red meat were case-control studies. Which means taking a group of people with a disease and classifying them by their eating habits. The more red meat they consume, the more likely they were to contract certain diseases.</w:t>
      </w:r>
    </w:p>
    <w:p>
      <w:r>
        <w:t xml:space="preserve">The problem is that it's very hard to eliminate other factors. People who eat less meat tend to live a healthier lifestyle in general. They tend to eat more vegetables and fruit and are less likely to smoke and drink alcohol. </w:t>
      </w:r>
    </w:p>
    <w:p>
      <w:r>
        <w:t xml:space="preserve">Most studies try to eliminate these factors, but it's extremely hard to make definitive statements. </w:t>
      </w:r>
    </w:p>
    <w:p>
      <w:r>
        <w:t>Things get worse when we look at processed meat though. Processing meat means adding certain chemicals by curing, smoking, sorting or fermenting or in other words making it delicious.</w:t>
      </w:r>
    </w:p>
    <w:p>
      <w:r>
        <w:t>Bacon, ham, salami, sausages and hot dogs contain chemicals that are harmful for us like nitrates and nitrites that can damage the DNA in our digestive system and lead to cancer.</w:t>
      </w:r>
    </w:p>
    <w:p>
      <w:r>
        <w:t>The W.H.O reviewed 800 studies over 20 years, and concluded that processed wheat is strongly linked to an increased risk of colorectal cancer.</w:t>
      </w:r>
    </w:p>
    <w:p>
      <w:r>
        <w:t>Each extra 50 grams of processed meat per day increases your risk of cancer by 18 percent.</w:t>
      </w:r>
    </w:p>
    <w:p>
      <w:r>
        <w:t xml:space="preserve">When it comes to cancer risk, processed meat is now in the same category as plutonium, asbestos and smoking. </w:t>
      </w:r>
    </w:p>
    <w:p>
      <w:r>
        <w:t>The W.H.O highlights that it's research is only about the question of whether or not something causes cancer and not to what extent.</w:t>
      </w:r>
    </w:p>
    <w:p>
      <w:r>
        <w:t>But processed meat may also significantly increase the chance of suffering from diabetes, strokes and coronary heart diseases.</w:t>
      </w:r>
    </w:p>
    <w:p>
      <w:r>
        <w:t>It also makes a difference what sort of life our meat lived when it was still part of a living being.</w:t>
      </w:r>
    </w:p>
    <w:p>
      <w:r>
        <w:t>It's common to feed large amounts of antibiotics to livestock in order to prevent diseases which can spread antibiotic resistance.</w:t>
      </w:r>
    </w:p>
    <w:p>
      <w:r>
        <w:t>Combined, a high consumption of both red and processed meat could increase your chance of premature death by up to 29%.</w:t>
      </w:r>
    </w:p>
    <w:p>
      <w:r>
        <w:t>This means if your chance of dying is at 3% this year, it's now 4%. This might not sound like a lot but tiny percentages have a huge impact on societies of millions.</w:t>
      </w:r>
    </w:p>
    <w:p>
      <w:r>
        <w:t xml:space="preserve">They also seem harmless until they affect you. </w:t>
      </w:r>
    </w:p>
    <w:p>
      <w:r>
        <w:t>To blame meat alone for bad health would be wrong though. There is no evidence that the very essence of meat has any negative effect beyond it's high fat content.</w:t>
      </w:r>
    </w:p>
    <w:p>
      <w:r>
        <w:t>And even this point is highly contentious. Just like with many other pleasures in life, sometimes too much of a good thing is harmful.</w:t>
      </w:r>
    </w:p>
    <w:p>
      <w:r>
        <w:t>Most public health agencies suggest cutting meat consumption to 500 grams a week while studies suggest cutting down processed meat as much as possible.</w:t>
      </w:r>
    </w:p>
    <w:p>
      <w:r>
        <w:t>So if you feast on meat no more than once or twice a week, you should be good.</w:t>
      </w:r>
    </w:p>
    <w:p>
      <w:r>
        <w:t>For most people this already means a drastic change in their diets though.</w:t>
      </w:r>
    </w:p>
    <w:p>
      <w:r>
        <w:t>The average American consumes around 1600 grams of meat a week. The average German 1100 grams a week. And many of us need much much more.</w:t>
      </w:r>
    </w:p>
    <w:p>
      <w:r>
        <w:t>If you're not really sure, make a small note whenever you eat meat for a week or two.</w:t>
      </w:r>
    </w:p>
    <w:p>
      <w:r>
        <w:t>You'll be surprised how much it really is. So most people watching this video would benefit from cutting down on meat.</w:t>
      </w:r>
    </w:p>
    <w:p>
      <w:r>
        <w:t>Aside from health concerns, there's still the fact that the meat industry is one of the largest contributors to climate change and has reached a scale where it's impossible to deliver millions of tons of meat and still treat animals with dignity.</w:t>
      </w:r>
    </w:p>
    <w:p>
      <w:r>
        <w:t>We've already discussed that in detail in another video.</w:t>
      </w:r>
    </w:p>
    <w:p>
      <w:r>
        <w:t>All in all, in moderation, meat is not unhealthy and you don't need to become vegetarian overnight to have a real impact on your health and the planet.</w:t>
      </w:r>
    </w:p>
    <w:p>
      <w:r>
        <w:t>But your lifestyle choices do matter. For yourself and for others. The key is being open to trying something new once in a while.</w:t>
      </w:r>
    </w:p>
    <w:p>
      <w:r>
        <w:t>Maybe you'll discover your new favourite dish. Until you try you'll never know what you'll enjoy or what you're capable of.</w:t>
      </w:r>
    </w:p>
    <w:p>
      <w:r>
        <w:br w:type="page"/>
      </w:r>
    </w:p>
    <w:p>
      <w:pPr>
        <w:pStyle w:val="Heading2"/>
      </w:pPr>
      <w:r>
        <w:t>Vocabulary</w:t>
      </w:r>
    </w:p>
    <w:p>
      <w:pPr>
        <w:pStyle w:val="Heading3"/>
      </w:pPr>
      <w:r>
        <w:t>Antibiotic</w:t>
      </w:r>
    </w:p>
    <w:p>
      <w:pPr>
        <w:pStyle w:val="Heading5"/>
      </w:pPr>
      <w:r>
        <w:t>Noun</w:t>
      </w:r>
    </w:p>
    <w:p>
      <w:pPr>
        <w:pStyle w:val="ListBullet"/>
        <w:ind w:left="1134"/>
      </w:pPr>
      <w:r>
        <w:t>Any of a large group of chemical substances, as penicillin or streptomycin, produced by various microorganisms and fungi, having the capacity in dilute solutions to inhibit the growth of or to destroy bacteria and other microorganisms, used chiefly in the treatment of infectious diseases.</w:t>
      </w:r>
    </w:p>
    <w:p>
      <w:pPr>
        <w:pStyle w:val="Heading5"/>
      </w:pPr>
      <w:r>
        <w:t>Adjective</w:t>
      </w:r>
    </w:p>
    <w:p>
      <w:pPr>
        <w:pStyle w:val="ListBullet"/>
        <w:ind w:left="1134"/>
      </w:pPr>
      <w:r>
        <w:t>Of or involving antibiotics.</w:t>
      </w:r>
    </w:p>
    <w:p>
      <w:pPr>
        <w:pStyle w:val="Heading3"/>
      </w:pPr>
      <w:r>
        <w:t>Bioavailability</w:t>
      </w:r>
    </w:p>
    <w:p>
      <w:pPr>
        <w:pStyle w:val="Heading5"/>
      </w:pPr>
      <w:r>
        <w:t>Noun</w:t>
      </w:r>
    </w:p>
    <w:p>
      <w:pPr>
        <w:pStyle w:val="ListBullet"/>
        <w:ind w:left="1134"/>
      </w:pPr>
      <w:r>
        <w:t>The extent to which a nutrient or medication can be used by the body.</w:t>
      </w:r>
    </w:p>
    <w:p>
      <w:pPr>
        <w:pStyle w:val="Heading3"/>
      </w:pPr>
      <w:r>
        <w:t>Increases</w:t>
      </w:r>
    </w:p>
    <w:p>
      <w:pPr>
        <w:pStyle w:val="Heading5"/>
      </w:pPr>
      <w:r>
        <w:t>Verb (used with object),</w:t>
      </w:r>
    </w:p>
    <w:p>
      <w:pPr>
        <w:pStyle w:val="ListBullet"/>
        <w:ind w:left="1134"/>
      </w:pPr>
      <w:r>
        <w:t>To make greater, as in number, size, strength, or quality; augment; add to</w:t>
      </w:r>
    </w:p>
    <w:p>
      <w:pPr>
        <w:pStyle w:val="Heading5"/>
      </w:pPr>
      <w:r>
        <w:t>Verb (used without object),</w:t>
      </w:r>
    </w:p>
    <w:p>
      <w:pPr>
        <w:pStyle w:val="ListBullet"/>
        <w:ind w:left="1134"/>
      </w:pPr>
      <w:r>
        <w:t>To become greater, as in number, size, strength, or quality</w:t>
      </w:r>
    </w:p>
    <w:p>
      <w:pPr>
        <w:pStyle w:val="ListBullet"/>
        <w:ind w:left="1134"/>
      </w:pPr>
      <w:r>
        <w:t>To multiply by propagation.</w:t>
      </w:r>
    </w:p>
    <w:p>
      <w:pPr>
        <w:pStyle w:val="Heading5"/>
      </w:pPr>
      <w:r>
        <w:t>Noun</w:t>
      </w:r>
    </w:p>
    <w:p>
      <w:pPr>
        <w:pStyle w:val="ListBullet"/>
        <w:ind w:left="1134"/>
      </w:pPr>
      <w:r>
        <w:t>Growth or augmentation in numbers, size, strength, quality, etc.</w:t>
      </w:r>
    </w:p>
    <w:p>
      <w:pPr>
        <w:pStyle w:val="ListBullet"/>
        <w:ind w:left="1134"/>
      </w:pPr>
      <w:r>
        <w:t>The act or process of increasing.</w:t>
      </w:r>
    </w:p>
    <w:p>
      <w:pPr>
        <w:pStyle w:val="ListBullet"/>
        <w:ind w:left="1134"/>
      </w:pPr>
      <w:r>
        <w:t>That by which something is increased.</w:t>
      </w:r>
    </w:p>
    <w:p>
      <w:pPr>
        <w:pStyle w:val="Heading3"/>
      </w:pPr>
      <w:r>
        <w:t>Moderation</w:t>
      </w:r>
    </w:p>
    <w:p>
      <w:pPr>
        <w:pStyle w:val="Heading5"/>
      </w:pPr>
      <w:r>
        <w:t>Noun</w:t>
      </w:r>
    </w:p>
    <w:p>
      <w:pPr>
        <w:pStyle w:val="ListBullet"/>
        <w:ind w:left="1134"/>
      </w:pPr>
      <w:r>
        <w:t>The quality of being moderate; restraint; avoidance of extremes or excesses; temperance.</w:t>
      </w:r>
    </w:p>
    <w:p>
      <w:pPr>
        <w:pStyle w:val="ListBullet"/>
        <w:ind w:left="1134"/>
      </w:pPr>
      <w:r>
        <w:t>The act of moderating.</w:t>
      </w:r>
    </w:p>
    <w:p>
      <w:pPr>
        <w:pStyle w:val="ListBullet"/>
        <w:ind w:left="1134"/>
      </w:pPr>
      <w:r>
        <w:t>Moderations, British. the first public examinations at Oxford University for the B.A. degree in mathematics or in classics.</w:t>
      </w:r>
    </w:p>
    <w:p>
      <w:pPr>
        <w:pStyle w:val="Heading3"/>
      </w:pPr>
      <w:r>
        <w:t>Replenishing</w:t>
      </w:r>
    </w:p>
    <w:p>
      <w:pPr>
        <w:pStyle w:val="Heading5"/>
      </w:pPr>
      <w:r>
        <w:t>Verb (used with object)</w:t>
      </w:r>
    </w:p>
    <w:p>
      <w:pPr>
        <w:pStyle w:val="ListBullet"/>
        <w:ind w:left="1134"/>
      </w:pPr>
      <w:r>
        <w:t>To make full or complete again, as by supplying what is lacking, used up, etc.</w:t>
      </w:r>
    </w:p>
    <w:p>
      <w:pPr>
        <w:pStyle w:val="ListBullet"/>
        <w:ind w:left="1134"/>
      </w:pPr>
      <w:r>
        <w:t>To supply (a fire, stove, etc.) with fresh fuel.</w:t>
      </w:r>
    </w:p>
    <w:p>
      <w:pPr>
        <w:pStyle w:val="ListBullet"/>
        <w:ind w:left="1134"/>
      </w:pPr>
      <w:r>
        <w:t>To fill again or anew.</w:t>
      </w:r>
    </w:p>
    <w:p>
      <w:pPr>
        <w:pStyle w:val="Heading3"/>
      </w:pPr>
      <w:r>
        <w:t>Significantly</w:t>
      </w:r>
    </w:p>
    <w:p>
      <w:pPr>
        <w:pStyle w:val="Heading5"/>
      </w:pPr>
      <w:r>
        <w:t>Adjective</w:t>
      </w:r>
    </w:p>
    <w:p>
      <w:pPr>
        <w:pStyle w:val="ListBullet"/>
        <w:ind w:left="1134"/>
      </w:pPr>
      <w:r>
        <w:t>Important; of consequence.</w:t>
      </w:r>
    </w:p>
    <w:p>
      <w:pPr>
        <w:pStyle w:val="ListBullet"/>
        <w:ind w:left="1134"/>
      </w:pPr>
      <w:r>
        <w:t>Having or expressing a meaning; indicative; suggestive</w:t>
      </w:r>
    </w:p>
    <w:p>
      <w:pPr>
        <w:pStyle w:val="ListBullet"/>
        <w:ind w:left="1134"/>
      </w:pPr>
      <w:r>
        <w:t xml:space="preserve"> Statistics. of or relating to observations that are unlikely to occur by chance and that therefore indicate a systematic cause.</w:t>
      </w:r>
    </w:p>
    <w:p>
      <w:pPr>
        <w:pStyle w:val="Heading5"/>
      </w:pPr>
      <w:r>
        <w:t>Noun</w:t>
      </w:r>
    </w:p>
    <w:p>
      <w:pPr>
        <w:pStyle w:val="ListBullet"/>
        <w:ind w:left="1134"/>
      </w:pPr>
      <w:r>
        <w:t>Something significant; a sign.</w:t>
      </w:r>
    </w:p>
    <w:p>
      <w:r>
        <w:br w:type="page"/>
      </w:r>
    </w:p>
    <w:p>
      <w:pPr>
        <w:pStyle w:val="Heading3"/>
      </w:pPr>
      <w:r>
        <w:t>Reading Comprehension</w:t>
      </w:r>
    </w:p>
    <w:p/>
    <w:p>
      <w:pPr>
        <w:pStyle w:val="Heading5"/>
      </w:pPr>
      <w:r>
        <w:t>Fill in the blanks</w:t>
      </w:r>
    </w:p>
    <w:p/>
    <w:p>
      <w:pPr>
        <w:ind w:left="283"/>
      </w:pPr>
      <w:r>
        <w:t>-: When ______ ____________________ ancestors ______________ eating meat around two million __________ ago, it wasn't ________ because animals __________ great, ____ was pure necessity.</w:t>
      </w:r>
    </w:p>
    <w:p/>
    <w:p>
      <w:pPr>
        <w:ind w:left="283"/>
      </w:pPr>
      <w:r>
        <w:t>-: Climate change made ________ of the plants our ancestors relied on ________ __________________ and ________ ______________ ________ gap.</w:t>
      </w:r>
    </w:p>
    <w:p/>
    <w:p>
      <w:pPr>
        <w:ind w:left="283"/>
      </w:pPr>
      <w:r>
        <w:t>-: From the discovery ____ fire at the ______________ meat became a staple of the __________ diet. ______ over the ________ few __________ ____________ ________ has increasingly been associated with ____________ risks like:</w:t>
      </w:r>
    </w:p>
    <w:p/>
    <w:p>
      <w:pPr>
        <w:ind w:left="283"/>
      </w:pPr>
      <w:r>
        <w:t>-: heart disease, ______________ ________________ and an early death. So how __________________ is meat, ______________ ____ this video we'll only talk about __________ __________ products ______________ a video ____ their own.</w:t>
      </w:r>
    </w:p>
    <w:p/>
    <w:p>
      <w:pPr>
        <w:ind w:left="283"/>
      </w:pPr>
      <w:r>
        <w:t>-: Biologically, we ________ ____ eat for __________ reasons: for ______________ to acquire materials ____ __________________ our ____________ and to ______ special molecules that our ____________ can't make themselves.</w:t>
      </w:r>
    </w:p>
    <w:p/>
    <w:p>
      <w:pPr>
        <w:ind w:left="283"/>
      </w:pPr>
      <w:r>
        <w:t>-: ______ ____________ ______ ________ of the materials ________ ________ the __________ macronutrients: fats, carbohydrates and proteins. ________________ are the most important resource for repairing and replenishing ______ cell structures.</w:t>
      </w:r>
    </w:p>
    <w:p/>
    <w:p>
      <w:pPr>
        <w:ind w:left="283"/>
      </w:pPr>
      <w:r>
        <w:t>-: The special molecules are a __________ variety ____ ________________ ______ minerals we ________ to drive metabolic processes.</w:t>
      </w:r>
    </w:p>
    <w:p/>
    <w:p>
      <w:pPr>
        <w:ind w:left="283"/>
      </w:pPr>
      <w:r>
        <w:t>-: ________ provides us with most ____ __________ things. It contains ______ __________________ amino acids ______ body needs and a lot ____ ________________ like: iron, zinc ______ __________________ __________________ ________ ____ which are barely found in plants like Vitamin B12.</w:t>
      </w:r>
    </w:p>
    <w:p/>
    <w:p>
      <w:pPr>
        <w:ind w:left="283"/>
      </w:pPr>
      <w:r>
        <w:t>-: Only one essential nutrient is missing ____ ________ of ______ ________ ____ ________________ vitamin ____ It ______________ in almost ______ plants and ________________ our immune system as ________ as the development of connective tissues.</w:t>
      </w:r>
    </w:p>
    <w:p/>
    <w:p>
      <w:pPr>
        <w:ind w:left="283"/>
      </w:pPr>
      <w:r>
        <w:t>-: After a ______ months without it __________ get scurvy. ______ meat has ______________ big advantage, it's high bioavailability. Some of the nutrients in ________ are ____________ ________ faster ______ __________________ ______________ than those from plants.</w:t>
      </w:r>
    </w:p>
    <w:p/>
    <w:p>
      <w:pPr>
        <w:ind w:left="283"/>
      </w:pPr>
      <w:r>
        <w:t>-: Spinach for example, ________________ more iron than __________ ______ ________ absorbed much slower and the body __________ more energy ____ ____________ it.</w:t>
      </w:r>
    </w:p>
    <w:p/>
    <w:p>
      <w:pPr>
        <w:ind w:left="283"/>
      </w:pPr>
      <w:r>
        <w:t>-: Several health benefits ________ also been ________________ in communities that rely solely on meat. ______ __________ for ________________ are able ____ survive ____ ______________ climate conditions thanks to a ____________ meat-based diet.</w:t>
      </w:r>
    </w:p>
    <w:p/>
    <w:p>
      <w:pPr>
        <w:ind w:left="283"/>
      </w:pPr>
      <w:r>
        <w:t>-: __________ ________ ______________ the whole animal including ______ organs, they get __________ single nutrient they need __________________ vitamin C.</w:t>
      </w:r>
    </w:p>
    <w:p/>
    <w:p>
      <w:pPr>
        <w:ind w:left="283"/>
      </w:pPr>
      <w:r>
        <w:t>-: So meat itself ____ ____________________ not dangerous for us. But its health ______________ __________ depending on ______ ______ prepared ______ what animal it __________ from.</w:t>
      </w:r>
    </w:p>
    <w:p/>
    <w:p>
      <w:pPr>
        <w:ind w:left="283"/>
      </w:pPr>
      <w:r>
        <w:t>-: When ______________ __________ meat in the ______________ world,we __________________ ________ muscle ______________ that ________ a high ________________ density, but ________ ________ some of the vitamins that make ____ possible to survive on meat alone.</w:t>
      </w:r>
    </w:p>
    <w:p/>
    <w:p>
      <w:pPr>
        <w:ind w:left="283"/>
      </w:pPr>
      <w:r>
        <w:t>-: The most healthy animals to eat are probably fish. Fish contains polyunsaturated fatty acids like omega-3, which may __________ ______ ________ ____ cardiovascular ________________ ______ ______________ __________________________________ ____________ functions.</w:t>
      </w:r>
    </w:p>
    <w:p/>
    <w:p>
      <w:pPr>
        <w:ind w:left="283"/>
      </w:pPr>
      <w:r>
        <w:t>-: As part of a balanced __________ fish ______ ____ eaten regularly ______________ worries. Eating ________ comes with its own bag ____ complications ______________ like overfishing and ______ destruction ____ ______ oceans. We'll talk __________ that ____ another video.</w:t>
      </w:r>
    </w:p>
    <w:p/>
    <w:p>
      <w:pPr>
        <w:ind w:left="283"/>
      </w:pPr>
      <w:r>
        <w:t>-: A __________ second is the most popular meat, chicken. It's ________________ as ______ meat with ______ fewest ____________ risks. The only ________________ health ____________ ____ ______________ is a bit controversial: fat.</w:t>
      </w:r>
    </w:p>
    <w:p/>
    <w:p>
      <w:pPr>
        <w:ind w:left="283"/>
      </w:pPr>
      <w:r>
        <w:t>-: It's high content ____ __________________ ________ is associated with a ____________ cholesterol level and ____________________________ disease.</w:t>
      </w:r>
    </w:p>
    <w:p/>
    <w:p>
      <w:pPr>
        <w:ind w:left="283"/>
      </w:pPr>
      <w:r>
        <w:t>-: ______ this idea ______ also been criticized ____ a __________ number ____ scientists arguing high cholesterol levels might be __________________ and ______ ____________ ____ nutrition. So in general, ____ ______ want meat ______ are concerned about your health, go for chicken.</w:t>
      </w:r>
    </w:p>
    <w:p/>
    <w:p>
      <w:pPr>
        <w:ind w:left="283"/>
      </w:pPr>
      <w:r>
        <w:t>-: Things start ____ get ______________________ with high intakes of red __________ like beef, veal, __________ __________ horse ______ __________ A recently published __________ ____________________ for example a ______________ of 23 grams of ______ meat per ________ which ____ a ________ small steak per week.</w:t>
      </w:r>
    </w:p>
    <w:p/>
    <w:p>
      <w:pPr>
        <w:ind w:left="283"/>
      </w:pPr>
      <w:r>
        <w:t>-: ________________ ______________________ meta-analysis ______________ have shown that eating ______ grams ____ ______ meat __________ day increases the ________ of diabetes by 19%, of strokes by 11% and of ____________________ ____________ by 17%.</w:t>
      </w:r>
    </w:p>
    <w:p/>
    <w:p>
      <w:pPr>
        <w:ind w:left="283"/>
      </w:pPr>
      <w:r>
        <w:t>-: This sounds alarming. But before we panic, let's have a look ____ how __________ studies ________ conducted. ______________ ________ ____________ us ____ the ____________ big problem when ____________ ____ ____________ the question of ______________ ________ is unhealthy or not.</w:t>
      </w:r>
    </w:p>
    <w:p/>
    <w:p>
      <w:pPr>
        <w:ind w:left="283"/>
      </w:pPr>
      <w:r>
        <w:t>-: Most ______________ that ____________ health __________ to eating red meat ________ case-control studies. Which __________ ____________ a group of people with a disease and classifying ________ by their eating habits. ______ ________ red ________ they consume, ______ more ____________ they ________ ____ contract certain diseases.</w:t>
      </w:r>
    </w:p>
    <w:p/>
    <w:p>
      <w:pPr>
        <w:ind w:left="283"/>
      </w:pPr>
      <w:r>
        <w:t xml:space="preserve">-: ______ ______________ ____ ________ it's very hard to eliminate other factors. People who ______ less ________ tend to live a __________________ lifestyle in ________________ They tend to ______ more vegetables and fruit and are ________ ____________ to __________ and __________ ________________ </w:t>
      </w:r>
    </w:p>
    <w:p/>
    <w:p>
      <w:pPr>
        <w:ind w:left="283"/>
      </w:pPr>
      <w:r>
        <w:t xml:space="preserve">-: ________ studies try to __________________ __________ factors, but it's __________________ hard ____ make definitive statements. </w:t>
      </w:r>
    </w:p>
    <w:p/>
    <w:p>
      <w:pPr>
        <w:ind w:left="283"/>
      </w:pPr>
      <w:r>
        <w:t>-: ____________ ______ worse ________ we look ____ processed meat though. Processing meat means ____________ ______________ chemicals ____ curing, smoking, sorting or ____________________ or in other words making ____ delicious.</w:t>
      </w:r>
    </w:p>
    <w:p/>
    <w:p>
      <w:pPr>
        <w:ind w:left="283"/>
      </w:pPr>
      <w:r>
        <w:t>-: Bacon, ________ salami, ________________ ______ hot dogs contain chemicals that are harmful ______ ____ like nitrates and nitrites ________ can damage ______ ______ ____ ______ digestive system and lead to cancer.</w:t>
      </w:r>
    </w:p>
    <w:p/>
    <w:p>
      <w:pPr>
        <w:ind w:left="283"/>
      </w:pPr>
      <w:r>
        <w:t>-: The W.H.O ________________ 800 ______________ over 20 years, ______ __________________ ________ processed wheat is ________________ ____________ to an increased risk of colorectal cancer.</w:t>
      </w:r>
    </w:p>
    <w:p/>
    <w:p>
      <w:pPr>
        <w:ind w:left="283"/>
      </w:pPr>
      <w:r>
        <w:t>-: Each extra 50 grams of processed meat ______ day increases ________ ________ of cancer ____ ____ percent.</w:t>
      </w:r>
    </w:p>
    <w:p/>
    <w:p>
      <w:pPr>
        <w:ind w:left="283"/>
      </w:pPr>
      <w:r>
        <w:t xml:space="preserve">-: ________ it __________ to ____________ risk, processed meat is now in the same category as ____________________ asbestos ______ ________________ </w:t>
      </w:r>
    </w:p>
    <w:p/>
    <w:p>
      <w:pPr>
        <w:ind w:left="283"/>
      </w:pPr>
      <w:r>
        <w:t>-: ______ __________ highlights that it's research is only about the ________________ ____ whether or not __________________ causes ____________ and ______ to what extent.</w:t>
      </w:r>
    </w:p>
    <w:p/>
    <w:p>
      <w:pPr>
        <w:ind w:left="283"/>
      </w:pPr>
      <w:r>
        <w:t>-: ______ processed ________ may also significantly ________________ ______ chance of __________________ from __________________ strokes and coronary heart diseases.</w:t>
      </w:r>
    </w:p>
    <w:p/>
    <w:p>
      <w:pPr>
        <w:ind w:left="283"/>
      </w:pPr>
      <w:r>
        <w:t>-: It also __________ a difference what sort ____ life our meat __________ ________ it was still part ____ a ____________ being.</w:t>
      </w:r>
    </w:p>
    <w:p/>
    <w:p>
      <w:pPr>
        <w:ind w:left="283"/>
      </w:pPr>
      <w:r>
        <w:t>-: It's ____________ to feed large amounts of antibiotics to __________________ ____ __________ ____ ______________ diseases which can spread antibiotic resistance.</w:t>
      </w:r>
    </w:p>
    <w:p/>
    <w:p>
      <w:pPr>
        <w:ind w:left="283"/>
      </w:pPr>
      <w:r>
        <w:t>-: Combined, a high ______________________ of both red ______ processed meat could increase your ____________ ____ __________________ death ____ up ____ 29%.</w:t>
      </w:r>
    </w:p>
    <w:p/>
    <w:p>
      <w:pPr>
        <w:ind w:left="283"/>
      </w:pPr>
      <w:r>
        <w:t>-: This __________ if your chance of __________ is ____ 3% this year, it's now 4%. This might not sound ________ a ______ ______ tiny ______________________ ________ a huge ____________ on __________________ of millions.</w:t>
      </w:r>
    </w:p>
    <w:p/>
    <w:p>
      <w:pPr>
        <w:ind w:left="283"/>
      </w:pPr>
      <w:r>
        <w:t>-: To __________ ________ alone ______ bad health would be wrong though. __________ is no evidence that the ________ ______________ of ________ has any ________________ ____________ ____________ it's high fat content.</w:t>
      </w:r>
    </w:p>
    <w:p/>
    <w:p>
      <w:pPr>
        <w:ind w:left="283"/>
      </w:pPr>
      <w:r>
        <w:t>-: ______ even this point ____ ____________ contentious. Just like with many other pleasures in __________ sometimes ______ much of a good __________ ____ harmful.</w:t>
      </w:r>
    </w:p>
    <w:p/>
    <w:p>
      <w:pPr>
        <w:ind w:left="283"/>
      </w:pPr>
      <w:r>
        <w:t>-: ________ public ____________ agencies suggest cutting ________ consumption to 500 __________ a week while studies ______________ cutting ________ __________________ meat as ________ as possible.</w:t>
      </w:r>
    </w:p>
    <w:p/>
    <w:p>
      <w:pPr>
        <w:ind w:left="283"/>
      </w:pPr>
      <w:r>
        <w:t>-: ____ if you feast ____ meat no ________ than ________ or twice a week, you ____________ ____ good.</w:t>
      </w:r>
    </w:p>
    <w:p/>
    <w:p>
      <w:pPr>
        <w:ind w:left="283"/>
      </w:pPr>
      <w:r>
        <w:t>-: ______ most ____________ this already means a drastic change ____ their __________ though.</w:t>
      </w:r>
    </w:p>
    <w:p/>
    <w:p>
      <w:pPr>
        <w:ind w:left="283"/>
      </w:pPr>
      <w:r>
        <w:t>-: The average ________________ consumes ____________ 1600 __________ of meat a week. ______ average German 1100 __________ a __________ ______ many of us need much ________ more.</w:t>
      </w:r>
    </w:p>
    <w:p/>
    <w:p>
      <w:pPr>
        <w:ind w:left="283"/>
      </w:pPr>
      <w:r>
        <w:t>-: If you're not ____________ __________ make a small ________ whenever you ______ meat for a ________ ____ two.</w:t>
      </w:r>
    </w:p>
    <w:p/>
    <w:p>
      <w:pPr>
        <w:ind w:left="283"/>
      </w:pPr>
      <w:r>
        <w:t>-: You'll ____ surprised ______ much ____ ____________ is. So most ____________ watching this __________ would ______________ from cutting down on meat.</w:t>
      </w:r>
    </w:p>
    <w:p/>
    <w:p>
      <w:pPr>
        <w:ind w:left="283"/>
      </w:pPr>
      <w:r>
        <w:t>-: Aside ________ health concerns, ______________ __________ ______ fact ________ the ________ ________________ ____ one of the largest contributors to climate change and has reached a __________ where it's impossible to ______________ ________________ of ________ of ________ and still __________ animals with dignity.</w:t>
      </w:r>
    </w:p>
    <w:p/>
    <w:p>
      <w:pPr>
        <w:ind w:left="283"/>
      </w:pPr>
      <w:r>
        <w:t>-: ______ in all, in moderation, meat is ______ __________________ and ______ don't need to become vegetarian overnight ____ ________ a ________ impact on ________ ____________ and the planet.</w:t>
      </w:r>
    </w:p>
    <w:p/>
    <w:p>
      <w:pPr>
        <w:ind w:left="283"/>
      </w:pPr>
      <w:r>
        <w:t>-: ______ ________ __________________ choices ____ matter. ______ ________________ and for ______________ The key ____ being open to trying something new once in a while.</w:t>
      </w:r>
    </w:p>
    <w:p/>
    <w:p>
      <w:pPr>
        <w:ind w:left="283"/>
      </w:pPr>
      <w:r>
        <w:t>-: Maybe ____________ discover ________ new favourite dish. Until you try ____________ never ________ what ____________ enjoy or what ____________ ______________ of.</w:t>
      </w:r>
    </w:p>
    <w:p/>
    <w:p>
      <w:r>
        <w:br w:type="page"/>
      </w:r>
    </w:p>
    <w:p>
      <w:pPr>
        <w:ind w:left="283"/>
      </w:pPr>
      <w:r>
        <w:br/>
        <w:t xml:space="preserve">    What is the best summary for this article?</w:t>
        <w:br/>
        <w:br/>
        <w:t xml:space="preserve">    a:</w:t>
        <w:br/>
        <w:t xml:space="preserve">    b:</w:t>
        <w:br/>
        <w:t xml:space="preserve">    c:</w:t>
        <w:br/>
        <w:t xml:space="preserve">    </w:t>
      </w:r>
    </w:p>
    <w:p/>
    <w:p>
      <w:pPr>
        <w:ind w:left="283"/>
      </w:pPr>
      <w:r>
        <w:br/>
        <w:t xml:space="preserve">    According to the article, what is true?</w:t>
        <w:br/>
        <w:t xml:space="preserve">    1:</w:t>
        <w:br/>
        <w:t xml:space="preserve">    a:</w:t>
        <w:br/>
        <w:t xml:space="preserve">    b:</w:t>
        <w:br/>
        <w:t xml:space="preserve">    c:</w:t>
        <w:br/>
        <w:br/>
        <w:t xml:space="preserve">    2:</w:t>
        <w:br/>
        <w:t xml:space="preserve">    a:</w:t>
        <w:br/>
        <w:t xml:space="preserve">    b:</w:t>
        <w:br/>
        <w:t xml:space="preserve">    c:</w:t>
        <w:br/>
        <w:br/>
        <w:t xml:space="preserve">    3:</w:t>
        <w:br/>
        <w:t xml:space="preserve">    a:</w:t>
        <w:br/>
        <w:t xml:space="preserve">    b:</w:t>
        <w:br/>
        <w:t xml:space="preserve">    c:</w:t>
        <w:br/>
        <w:t xml:space="preserve">    </w:t>
      </w:r>
    </w:p>
    <w:p/>
    <w:p>
      <w:pPr>
        <w:ind w:left="283"/>
      </w:pPr>
      <w:r>
        <w:br/>
        <w:t xml:space="preserve">    What is NOT true?</w:t>
        <w:br/>
        <w:t xml:space="preserve">    1:</w:t>
        <w:br/>
        <w:t xml:space="preserve">    a:</w:t>
        <w:br/>
        <w:t xml:space="preserve">    b:</w:t>
        <w:br/>
        <w:t xml:space="preserve">    c:</w:t>
        <w:br/>
        <w:br/>
        <w:t xml:space="preserve">    2:</w:t>
        <w:br/>
        <w:t xml:space="preserve">    a:</w:t>
        <w:br/>
        <w:t xml:space="preserve">    b:</w:t>
        <w:br/>
        <w:t xml:space="preserve">    c:</w:t>
        <w:br/>
        <w:t xml:space="preserve">    </w:t>
      </w:r>
    </w:p>
    <w:p/>
    <w:p>
      <w:pPr>
        <w:ind w:left="283"/>
      </w:pPr>
      <w:r>
        <w:br/>
        <w:t xml:space="preserve">    In the article, who said ______________________________?</w:t>
        <w:br/>
        <w:t xml:space="preserve">    a:</w:t>
        <w:br/>
        <w:t xml:space="preserve">    b:</w:t>
        <w:br/>
        <w:t xml:space="preserve">    c:</w:t>
        <w:br/>
        <w:t xml:space="preserve">    </w:t>
      </w:r>
    </w:p>
    <w:p/>
    <w:p>
      <w:pPr>
        <w:ind w:left="283"/>
      </w:pPr>
      <w:r>
        <w:br/>
        <w:t xml:space="preserve">    Why does ________ think that __________________________________?</w:t>
        <w:br/>
        <w:t xml:space="preserve">    a:</w:t>
        <w:br/>
        <w:t xml:space="preserve">    b:</w:t>
        <w:br/>
        <w:t xml:space="preserve">    c:</w:t>
        <w:br/>
        <w:t xml:space="preserve">    </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