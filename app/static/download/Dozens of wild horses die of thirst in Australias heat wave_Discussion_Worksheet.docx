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Dozens of wild horses die of thirst in Australia's heat wave</w:t>
      </w:r>
    </w:p>
    <w:p/>
    <w:p>
      <w:r>
        <w:t xml:space="preserve"> (CNN)When Ralph Turner arrived at his usual swimming spot, Deep Hole, about 12 miles from the remote Ltyentye Apurte (Santa Teresa) community in Australia's Northern Territory, he couldn't believe his eyes. </w:t>
      </w:r>
    </w:p>
    <w:p>
      <w:r>
        <w:t xml:space="preserve">The 330-foot waterhole was dried up and the bodies of dozens of wild horses were strewn along its bed. </w:t>
      </w:r>
    </w:p>
    <w:p>
      <w:r>
        <w:t>"I just couldn't believe it. I'd never seen anything like it. I didn't stop to count but there were lots and lots of them. It was devastating," Turner told CNN. "I just can't stop thinking of how they died, desperate for water in this heat wave. The horses used to be good and strong a couple of years ago."</w:t>
      </w:r>
    </w:p>
    <w:p>
      <w:r>
        <w:t xml:space="preserve">Rohan Smyth, a media spokesperson for the local Aboriginal community, said the thirsty animals went looking for the water and, having found none, had nowhere to go. </w:t>
      </w:r>
    </w:p>
    <w:p>
      <w:r>
        <w:t xml:space="preserve">"People in the local community take care of the feral horses. They are very concerned about the local wild animals' welfare," he told CNN. </w:t>
      </w:r>
    </w:p>
    <w:p>
      <w:r>
        <w:t xml:space="preserve">The Central Land Council (CLC), a body that advocates for Aboriginal people in Central Australia, said in a statement Thursday that it had to euthanize more than 50 more horses near the waterhole because they were close to death. </w:t>
      </w:r>
    </w:p>
    <w:p>
      <w:r>
        <w:t xml:space="preserve">"Horses and other feral animals are dying of thirst and hunger because many reliable water sources, such as Apwerte Uyerreme, have dried up in the current heatwave and areas overpopulated by feral animals suffer erosion and vegetation loss," the council said in the statement. </w:t>
      </w:r>
    </w:p>
    <w:p>
      <w:r>
        <w:t xml:space="preserve">The CLC said it was planning to euthanize a further 120 camels, horses and donkeys dying from thirst in another remote community. </w:t>
      </w:r>
    </w:p>
    <w:p>
      <w:r>
        <w:t xml:space="preserve">Since some residents are opposed to the cull, the council said, it is holding a community meeting with animal welfare officers to address the issue.  </w:t>
      </w:r>
    </w:p>
    <w:p>
      <w:r>
        <w:t xml:space="preserve">"Before a cull it is important to get the informed consent of the traditional owners of the Aboriginal land trusts we support," CLC director David Ross said. </w:t>
      </w:r>
    </w:p>
    <w:p>
      <w:r>
        <w:t>"However in emergencies, such as last week in Ltyentye Apurte, we will go ahead without consent if necessary.</w:t>
      </w:r>
    </w:p>
    <w:p>
      <w:r>
        <w:t>"With climate change well and truly upon us, we expect these emergencies to occur with increasing frequency and nobody is truly prepared and resourced to respond to them."</w:t>
      </w:r>
    </w:p>
    <w:p>
      <w:r>
        <w:t>Record-breaking temperatures</w:t>
      </w:r>
    </w:p>
    <w:p>
      <w:r>
        <w:t xml:space="preserve">Australia has been experiencing a record-breaking heat wave since the start of the year. </w:t>
      </w:r>
    </w:p>
    <w:p>
      <w:r>
        <w:t>Temperatures in Alice Springs hit 42 degrees Celsius (107.6 Fahrenheit) for 14 consecutive days and counting, a new record for the area, according to the country's Bureau of Meteorology.</w:t>
      </w:r>
    </w:p>
    <w:p>
      <w:r>
        <w:t xml:space="preserve">Health warnings were issued across New South Wales last week advising people to stay indoors during the hottest part of the day, minimize physical activity and keep hydrated. </w:t>
      </w:r>
    </w:p>
    <w:p>
      <w:r>
        <w:t xml:space="preserve">Australia's wild animals are increasingly suffering from the high temperatures, with more than a million fish reported dead and washed up on the banks of Murray-Darling river basin across the southeast, and colonies of bats falling from trees in Adelaide, according to CNN affiliate Nine News. </w:t>
      </w:r>
    </w:p>
    <w:p>
      <w:r>
        <w:t>People have been warned to avoid contact with the bats as they can carry deadly diseases.</w:t>
      </w:r>
    </w:p>
    <w:p>
      <w:r>
        <w:t>A report released by the Bureau of Meteorology last week showed that 2018 was Australia's third-hottest year on record, with rainfall 11% below average</w:t>
      </w:r>
    </w:p>
    <w:p>
      <w:r>
        <w:t>The report said climate change played a key role in the increase in the frequency or intensity of heat events, fire weather and drought.</w:t>
      </w:r>
    </w:p>
    <w:p>
      <w:r>
        <w:t>This story has been updated to correct a miscalculation from Celsius to Fahrenheit.</w:t>
      </w:r>
    </w:p>
    <w:p/>
    <w:p>
      <w:r>
        <w:br w:type="page"/>
      </w:r>
    </w:p>
    <w:p>
      <w:pPr>
        <w:pStyle w:val="Heading2"/>
      </w:pPr>
      <w:r>
        <w:t>Vocabulary</w:t>
      </w:r>
    </w:p>
    <w:p>
      <w:pPr>
        <w:pStyle w:val="Heading3"/>
      </w:pPr>
      <w:r>
        <w:t>Areas</w:t>
      </w:r>
    </w:p>
    <w:p>
      <w:pPr>
        <w:pStyle w:val="Heading5"/>
      </w:pPr>
      <w:r>
        <w:t>Noun</w:t>
      </w:r>
    </w:p>
    <w:p>
      <w:pPr>
        <w:pStyle w:val="ListBullet"/>
        <w:ind w:left="1134"/>
      </w:pPr>
      <w:r>
        <w:t>Any particular extent of space or surface; part</w:t>
      </w:r>
    </w:p>
    <w:p>
      <w:pPr>
        <w:pStyle w:val="ListBullet"/>
        <w:ind w:left="1134"/>
      </w:pPr>
      <w:r>
        <w:t>A geographical region; tract</w:t>
      </w:r>
    </w:p>
    <w:p>
      <w:pPr>
        <w:pStyle w:val="ListBullet"/>
        <w:ind w:left="1134"/>
      </w:pPr>
      <w:r>
        <w:t>Any section reserved for a specific function</w:t>
      </w:r>
    </w:p>
    <w:p>
      <w:pPr>
        <w:pStyle w:val="ListBullet"/>
        <w:ind w:left="1134"/>
      </w:pPr>
      <w:r>
        <w:t>Extent, range, or scope</w:t>
      </w:r>
    </w:p>
    <w:p>
      <w:pPr>
        <w:pStyle w:val="ListBullet"/>
        <w:ind w:left="1134"/>
      </w:pPr>
      <w:r>
        <w:t>Field of study, or a branch of a field of study</w:t>
      </w:r>
    </w:p>
    <w:p>
      <w:pPr>
        <w:pStyle w:val="ListBullet"/>
        <w:ind w:left="1134"/>
      </w:pPr>
      <w:r>
        <w:t>A piece of unoccupied ground; an open space.</w:t>
      </w:r>
    </w:p>
    <w:p>
      <w:pPr>
        <w:pStyle w:val="Heading3"/>
      </w:pPr>
      <w:r>
        <w:t>Euthanize</w:t>
      </w:r>
    </w:p>
    <w:p>
      <w:pPr>
        <w:pStyle w:val="Heading5"/>
      </w:pPr>
      <w:r>
        <w:t>Verb (used with object),</w:t>
      </w:r>
    </w:p>
    <w:p>
      <w:pPr>
        <w:pStyle w:val="ListBullet"/>
        <w:ind w:left="1134"/>
      </w:pPr>
      <w:r>
        <w:t>To subject to euthanasia</w:t>
      </w:r>
    </w:p>
    <w:p>
      <w:pPr>
        <w:pStyle w:val="Heading3"/>
      </w:pPr>
      <w:r>
        <w:t>Role</w:t>
      </w:r>
    </w:p>
    <w:p>
      <w:pPr>
        <w:pStyle w:val="Heading5"/>
      </w:pPr>
      <w:r>
        <w:t>Noun</w:t>
      </w:r>
    </w:p>
    <w:p>
      <w:pPr>
        <w:pStyle w:val="ListBullet"/>
        <w:ind w:left="1134"/>
      </w:pPr>
      <w:r>
        <w:t>A part or character played by an actor or actress.</w:t>
      </w:r>
    </w:p>
    <w:p>
      <w:pPr>
        <w:pStyle w:val="ListBullet"/>
        <w:ind w:left="1134"/>
      </w:pPr>
      <w:r>
        <w:t>Proper or customary function</w:t>
      </w:r>
    </w:p>
    <w:p>
      <w:pPr>
        <w:pStyle w:val="ListBullet"/>
        <w:ind w:left="1134"/>
      </w:pPr>
      <w:r>
        <w:t xml:space="preserve"> Sociology. the rights, obligations, and expected behavior patterns associated with a particular social status.</w:t>
      </w:r>
    </w:p>
    <w:p>
      <w:pPr>
        <w:pStyle w:val="Heading3"/>
      </w:pPr>
      <w:r>
        <w:t>Santa</w:t>
      </w:r>
    </w:p>
    <w:p>
      <w:pPr>
        <w:pStyle w:val="Heading5"/>
      </w:pPr>
      <w:r>
        <w:t>Noun</w:t>
      </w:r>
    </w:p>
    <w:p>
      <w:pPr>
        <w:pStyle w:val="ListBullet"/>
        <w:ind w:left="1134"/>
      </w:pPr>
      <w:r>
        <w:t>Santa Claus.</w:t>
      </w:r>
    </w:p>
    <w:p>
      <w:pPr>
        <w:pStyle w:val="ListBullet"/>
        <w:ind w:left="1134"/>
      </w:pPr>
      <w:r>
        <w:t>A river in W central Peru, flowing NW into the Pacific Ocean. About 200 miles (322 km) long.</w:t>
      </w:r>
    </w:p>
    <w:p>
      <w:pPr>
        <w:pStyle w:val="Heading3"/>
      </w:pPr>
      <w:r>
        <w:t>Territory</w:t>
      </w:r>
    </w:p>
    <w:p>
      <w:pPr>
        <w:pStyle w:val="Heading5"/>
      </w:pPr>
      <w:r>
        <w:t>Noun,</w:t>
      </w:r>
    </w:p>
    <w:p>
      <w:pPr>
        <w:pStyle w:val="ListBullet"/>
        <w:ind w:left="1134"/>
      </w:pPr>
      <w:r>
        <w:t>Any tract of land; region or district.</w:t>
      </w:r>
    </w:p>
    <w:p>
      <w:pPr>
        <w:pStyle w:val="ListBullet"/>
        <w:ind w:left="1134"/>
      </w:pPr>
      <w:r>
        <w:t>The land and waters belonging to or under the jurisdiction of a state, sovereign, etc.</w:t>
      </w:r>
    </w:p>
    <w:p>
      <w:pPr>
        <w:pStyle w:val="ListBullet"/>
        <w:ind w:left="1134"/>
      </w:pPr>
      <w:r>
        <w:t>Any separate tract of land belonging to a state.</w:t>
      </w:r>
    </w:p>
    <w:p>
      <w:pPr>
        <w:pStyle w:val="ListBullet"/>
        <w:ind w:left="1134"/>
      </w:pPr>
      <w:r>
        <w:t>(often initial capital letter) Government.  a region or district of the U.S. not admitted to the Union as a state but having its own legislature, with a governor and other officers appointed by the president and confirmed by the Senate. some similar district elsewhere, as in Canada and Australia.</w:t>
      </w:r>
    </w:p>
    <w:p>
      <w:pPr>
        <w:pStyle w:val="ListBullet"/>
        <w:ind w:left="1134"/>
      </w:pPr>
      <w:r>
        <w:t>A field or sphere of action, thought, etc.; domain or province of something.</w:t>
      </w:r>
    </w:p>
    <w:p>
      <w:pPr>
        <w:pStyle w:val="ListBullet"/>
        <w:ind w:left="1134"/>
      </w:pPr>
      <w:r>
        <w:t>The region or district assigned to a representative, agent, or the like, as for making sales.</w:t>
      </w:r>
    </w:p>
    <w:p>
      <w:pPr>
        <w:pStyle w:val="Heading3"/>
      </w:pPr>
      <w:r>
        <w:t>Welfare</w:t>
      </w:r>
    </w:p>
    <w:p>
      <w:pPr>
        <w:pStyle w:val="Heading5"/>
      </w:pPr>
      <w:r>
        <w:t>Noun</w:t>
      </w:r>
    </w:p>
    <w:p>
      <w:pPr>
        <w:pStyle w:val="ListBullet"/>
        <w:ind w:left="1134"/>
      </w:pPr>
      <w:r>
        <w:t>The good fortune, health, happiness, prosperity, etc., of a person, group, or organization; well-being</w:t>
      </w:r>
    </w:p>
    <w:p>
      <w:pPr>
        <w:pStyle w:val="ListBullet"/>
        <w:ind w:left="1134"/>
      </w:pPr>
      <w:r>
        <w:t>Welfare work.</w:t>
      </w:r>
    </w:p>
    <w:p>
      <w:pPr>
        <w:pStyle w:val="ListBullet"/>
        <w:ind w:left="1134"/>
      </w:pPr>
      <w:r>
        <w:t>Financial or other assistance to an individual or family from a city, state, or national government</w:t>
      </w:r>
    </w:p>
    <w:p>
      <w:pPr>
        <w:pStyle w:val="ListBullet"/>
        <w:ind w:left="1134"/>
      </w:pPr>
      <w:r>
        <w:t>(initial capital letter) Informal. a governmental agency that provides funds and aid to people in need, especially those unable to work.</w:t>
      </w:r>
    </w:p>
    <w:p>
      <w:r>
        <w:br w:type="page"/>
      </w:r>
    </w:p>
    <w:p>
      <w:pPr>
        <w:pStyle w:val="Heading3"/>
      </w:pPr>
      <w:r>
        <w:t>Cloze Questions</w:t>
      </w:r>
    </w:p>
    <w:p/>
    <w:p>
      <w:pPr>
        <w:pStyle w:val="Heading5"/>
      </w:pPr>
      <w:r>
        <w:t>Fill in the blanks</w:t>
      </w:r>
    </w:p>
    <w:p/>
    <w:p>
      <w:pPr>
        <w:ind w:left="283"/>
      </w:pPr>
      <w:r>
        <w:t xml:space="preserve">-:  (CNN)When __________ Turner arrived at his __________ swimming spot, ________ __________ about 12 miles from the remote ________________ ____________ ____________ Teresa) community in ______________________ ________________ ____________________ he couldn't believe his eyes. </w:t>
      </w:r>
    </w:p>
    <w:p/>
    <w:p>
      <w:pPr>
        <w:ind w:left="283"/>
      </w:pPr>
      <w:r>
        <w:t xml:space="preserve">-: ______ 330-foot waterhole was __________ up and the ____________ ____ ____________ ____ wild horses were strewn along its bed. </w:t>
      </w:r>
    </w:p>
    <w:p/>
    <w:p>
      <w:pPr>
        <w:ind w:left="283"/>
      </w:pPr>
      <w:r>
        <w:t>-: "I ________ ________________ believe ______ I'd never seen anything ________ ______ I didn't stop ____ count but __________ were lots ______ ________ of them. ____ was devastating," Turner told ________ "I just __________ stop ________________ of how they died, desperate for water in ________ heat __________ ______ horses ________ to be good and ____________ a couple of years ago."</w:t>
      </w:r>
    </w:p>
    <w:p/>
    <w:p>
      <w:pPr>
        <w:ind w:left="283"/>
      </w:pPr>
      <w:r>
        <w:t xml:space="preserve">-: Rohan ____________ a media spokesperson ______ the local Aboriginal community, ________ ______ thirsty animals went ______________ for ______ __________ ________ having found none, ______ nowhere to go. </w:t>
      </w:r>
    </w:p>
    <w:p/>
    <w:p>
      <w:pPr>
        <w:ind w:left="283"/>
      </w:pPr>
      <w:r>
        <w:t xml:space="preserve">-: "People in the local __________________ take ________ of ______ feral ______________ They ______ very concerned about the __________ ________ animals' welfare," ____ told CNN. </w:t>
      </w:r>
    </w:p>
    <w:p/>
    <w:p>
      <w:pPr>
        <w:ind w:left="283"/>
      </w:pPr>
      <w:r>
        <w:t xml:space="preserve">-: ______ ______________ ________ Council (CLC), a ________ that advocates ______ Aboriginal ____________ in ______________ Australia, ________ in a __________________ Thursday that it had to __________________ ________ than 50 more horses near ______ waterhole because they were close to death. </w:t>
      </w:r>
    </w:p>
    <w:p/>
    <w:p>
      <w:pPr>
        <w:ind w:left="283"/>
      </w:pPr>
      <w:r>
        <w:t xml:space="preserve">-: "Horses and __________ feral ______________ ______ dying of ____________ and hunger because ________ ________________ water sources, such ____ ______________ Uyerreme, have __________ up in the current ________________ ______ __________ overpopulated by __________ ______________ suffer erosion and vegetation loss," the council said ____ the statement. </w:t>
      </w:r>
    </w:p>
    <w:p/>
    <w:p>
      <w:pPr>
        <w:ind w:left="283"/>
      </w:pPr>
      <w:r>
        <w:t xml:space="preserve">-: The ______ ________ ____ was planning to __________________ a further 120 camels, horses and donkeys dying from ____________ in another remote ____________________ </w:t>
      </w:r>
    </w:p>
    <w:p/>
    <w:p>
      <w:pPr>
        <w:ind w:left="283"/>
      </w:pPr>
      <w:r>
        <w:t xml:space="preserve">-: Since some residents are opposed ____ ______ __________ the council said, it is holding a community ______________ ________ ____________ welfare officers to address ______ ____________  </w:t>
      </w:r>
    </w:p>
    <w:p/>
    <w:p>
      <w:pPr>
        <w:ind w:left="283"/>
      </w:pPr>
      <w:r>
        <w:t xml:space="preserve">-: "Before a cull it ____ important to get ______ informed consent of the ______________________ owners of ______ ____________________ land ____________ ____ support," CLC director David ________ __________ </w:t>
      </w:r>
    </w:p>
    <w:p/>
    <w:p>
      <w:pPr>
        <w:ind w:left="283"/>
      </w:pPr>
      <w:r>
        <w:t>-: "However in emergencies, such ____ ________ ________ ____ Ltyentye Apurte, ____ will go ahead ______________ consent if necessary.</w:t>
      </w:r>
    </w:p>
    <w:p/>
    <w:p>
      <w:pPr>
        <w:ind w:left="283"/>
      </w:pPr>
      <w:r>
        <w:t>-: "With ______________ change ________ ______ truly upon us, we expect these ______________________ to occur with ____________________ frequency ______ nobody is truly ________________ ______ resourced ____ respond to them."</w:t>
      </w:r>
    </w:p>
    <w:p/>
    <w:p>
      <w:pPr>
        <w:ind w:left="283"/>
      </w:pPr>
      <w:r>
        <w:t xml:space="preserve">-: __________________ has ________ experiencing a record-breaking heat ________ since ______ start of ______ year. </w:t>
      </w:r>
    </w:p>
    <w:p/>
    <w:p>
      <w:pPr>
        <w:ind w:left="283"/>
      </w:pPr>
      <w:r>
        <w:t>-: Temperatures in Alice Springs hit 42 degrees ______________ (107.6 Fahrenheit) for 14 consecutive ________ and __________________ a new ____________ for ______ area, __________________ ____ the country's ____________ of Meteorology.</w:t>
      </w:r>
    </w:p>
    <w:p/>
    <w:p>
      <w:pPr>
        <w:ind w:left="283"/>
      </w:pPr>
      <w:r>
        <w:t xml:space="preserve">-: ____________ ________________ were issued across ______ South Wales last week advising people to stay indoors during the hottest ________ ____ the ________ ________________ physical ________________ and keep __________________ </w:t>
      </w:r>
    </w:p>
    <w:p/>
    <w:p>
      <w:pPr>
        <w:ind w:left="283"/>
      </w:pPr>
      <w:r>
        <w:t xml:space="preserve">-: Australia's wild animals ______ ________________________ suffering ________ the high temperatures, ________ ________ than a ______________ ________ reported ________ and washed up on ______ banks of ____________________________ __________ __________ across the ____________________ ______ colonies of ________ falling from trees in Adelaide, according to CNN affiliate Nine News. </w:t>
      </w:r>
    </w:p>
    <w:p/>
    <w:p>
      <w:pPr>
        <w:ind w:left="283"/>
      </w:pPr>
      <w:r>
        <w:t>-: People ________ been ____________ ____ avoid contact with the ________ ____ they can carry deadly diseases.</w:t>
      </w:r>
    </w:p>
    <w:p/>
    <w:p>
      <w:pPr>
        <w:ind w:left="283"/>
      </w:pPr>
      <w:r>
        <w:t>-: A report released by ______ Bureau ____ Meteorology last ________ showed ________ 2018 was Australia's third-hottest ________ on record, with rainfall ______ __________ average</w:t>
      </w:r>
    </w:p>
    <w:p/>
    <w:p>
      <w:pPr>
        <w:ind w:left="283"/>
      </w:pPr>
      <w:r>
        <w:t>-: The ____________ said climate change ____________ a key role ____ the ________________ in the frequency ____ intensity of ________ ______________ fire weather ______ drought.</w:t>
      </w:r>
    </w:p>
    <w:p/>
    <w:p>
      <w:pPr>
        <w:ind w:left="283"/>
      </w:pPr>
      <w:r>
        <w:t>-: This __________ has been ______________ to correct a miscalculation from ______________ ____ Fahrenheit.</w:t>
      </w:r>
    </w:p>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