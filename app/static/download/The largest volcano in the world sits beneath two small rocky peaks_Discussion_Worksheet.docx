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largest volcano in the world sits beneath two small rocky peaks in Hawaii</w:t>
      </w:r>
    </w:p>
    <w:p/>
    <w:p>
      <w:r>
        <w:t xml:space="preserve"> (CNN)With two barren peaks that rise only about 170 feet above sea level, the now extinct Pūhāhonu volcano in the Northwestern Hawaii Islands doesn't look like much. This is especially true since in the same archipelago, Mauna Loa towers over every other volcano at 30,000 feet. </w:t>
      </w:r>
    </w:p>
    <w:p>
      <w:r>
        <w:t xml:space="preserve">Scientists at the University of Hawai'i at Mānoa have proved that looks can be deceiving. </w:t>
      </w:r>
    </w:p>
    <w:p>
      <w:r>
        <w:t xml:space="preserve">A new study published in the Earth and Planetary Science Letters journal establishes that Pūhāhonu is the largest shield volcano in the world, taking Mauna Loa's title. </w:t>
      </w:r>
    </w:p>
    <w:p>
      <w:r>
        <w:t>Scientists surveyed the ocean floor and used quantitative modeling to determine that the volcano, which is about 171 miles long and 56 miles wide, is twice the size of Mauna Loa.</w:t>
      </w:r>
    </w:p>
    <w:p>
      <w:r>
        <w:t xml:space="preserve">"Pūhāhonu is massive," the study reads. So much so that it is causing the Earth's crust to sink. </w:t>
      </w:r>
    </w:p>
    <w:p>
      <w:r>
        <w:t>"Rapid loading of the crust causes it to subside," Michael Garcia, lead author of the study, told CNN. "When a giant volcano forms, the hot mantle flows away from the weight allowing the volcano to sink."</w:t>
      </w:r>
    </w:p>
    <w:p>
      <w:r>
        <w:t>Located about 1,000 kilometers north west of Honolulu, Pūhāhonu's name translates to "turtle surfacing for air" in Hawaiian. The small peaks above sea level have also been known as "Gardner Pinnacles."</w:t>
      </w:r>
    </w:p>
    <w:p>
      <w:r>
        <w:t>American whaler Maro first sighted Pūhāhonu in 1820, and the crew of a Russian vessel first landed on it in 1828. The volcano is now part of the Papahānaumokuākea Marine National Monument, established in 2006.</w:t>
      </w:r>
    </w:p>
    <w:p>
      <w:r>
        <w:t>The island is home to only one species of plants, the sea purslane, a succulent, but is an ideal habitat for a wide range of fish, corals and insects.</w:t>
      </w:r>
    </w:p>
    <w:p>
      <w:r>
        <w:t>A 1974 study originally considered Pūhāhonu as the largest volcano in the Hawaiian-Emperor Chain, based on limited survey data. Later studies, which examined both what's above and beneath the surface of the sea, concluded that Mauna Loa was the largest volcano. The current study updates that conclusion.</w:t>
      </w:r>
    </w:p>
    <w:p>
      <w:r>
        <w:t>Pūhāhonu is not only the largest volcano in the world, it is also the hottest. The two things are interconnected, Garcia said.</w:t>
      </w:r>
    </w:p>
    <w:p>
      <w:r>
        <w:t>"Volume and temperature go hand in hand. Large volume comes from hot magma. It is more likely to erupt if it is hot," Garcia told CNN.</w:t>
      </w:r>
    </w:p>
    <w:p>
      <w:r>
        <w:t>An analysis of rocks sampled from the volcano was used to determine the magma temperature, and found it to be about 1,700 degrees Celsius (3,092 degrees Farehenheit).</w:t>
      </w:r>
    </w:p>
    <w:p>
      <w:r>
        <w:t>"Finding Earth's largest shield volcano in the 21st Century is a surprising discovery, but then we know more about the surface of Mars than what is below the ocean on Earth," Garcia told CNN.</w:t>
      </w:r>
    </w:p>
    <w:p>
      <w:r>
        <w:t>"We are still discovering things about our physical planet that we did not know. There is still much to learn about planet Earth."</w:t>
      </w:r>
    </w:p>
    <w:p/>
    <w:p>
      <w:r>
        <w:br w:type="page"/>
      </w:r>
    </w:p>
    <w:p>
      <w:pPr>
        <w:pStyle w:val="Heading2"/>
      </w:pPr>
      <w:r>
        <w:t>Vocabulary</w:t>
      </w:r>
    </w:p>
    <w:p>
      <w:pPr>
        <w:pStyle w:val="Heading3"/>
      </w:pPr>
      <w:r>
        <w:t>Corals</w:t>
      </w:r>
    </w:p>
    <w:p>
      <w:pPr>
        <w:pStyle w:val="Heading5"/>
      </w:pPr>
      <w:r>
        <w:t>Noun</w:t>
      </w:r>
    </w:p>
    <w:p>
      <w:pPr>
        <w:pStyle w:val="ListBullet"/>
        <w:ind w:left="1134"/>
      </w:pPr>
      <w:r>
        <w:t>The hard, variously colored, calcareous skeleton secreted by certain marine polyps.</w:t>
      </w:r>
    </w:p>
    <w:p>
      <w:pPr>
        <w:pStyle w:val="ListBullet"/>
        <w:ind w:left="1134"/>
      </w:pPr>
      <w:r>
        <w:t>Such skeletons collectively, forming reefs, islands, etc.</w:t>
      </w:r>
    </w:p>
    <w:p>
      <w:pPr>
        <w:pStyle w:val="ListBullet"/>
        <w:ind w:left="1134"/>
      </w:pPr>
      <w:r>
        <w:t>The solitary or colonial polyp that secretes this calcareous skeleton.</w:t>
      </w:r>
    </w:p>
    <w:p>
      <w:pPr>
        <w:pStyle w:val="ListBullet"/>
        <w:ind w:left="1134"/>
      </w:pPr>
      <w:r>
        <w:t>A reddish yellow; light yellowish red; pinkish yellow.</w:t>
      </w:r>
    </w:p>
    <w:p>
      <w:pPr>
        <w:pStyle w:val="Heading5"/>
      </w:pPr>
      <w:r>
        <w:t>Adjective</w:t>
      </w:r>
    </w:p>
    <w:p>
      <w:pPr>
        <w:pStyle w:val="ListBullet"/>
        <w:ind w:left="1134"/>
      </w:pPr>
      <w:r>
        <w:t>Made of coral</w:t>
      </w:r>
    </w:p>
    <w:p>
      <w:pPr>
        <w:pStyle w:val="ListBullet"/>
        <w:ind w:left="1134"/>
      </w:pPr>
      <w:r>
        <w:t>Making coral</w:t>
      </w:r>
    </w:p>
    <w:p>
      <w:pPr>
        <w:pStyle w:val="Heading3"/>
      </w:pPr>
      <w:r>
        <w:t>Honolulu</w:t>
      </w:r>
    </w:p>
    <w:p>
      <w:pPr>
        <w:pStyle w:val="Heading5"/>
      </w:pPr>
      <w:r>
        <w:t>Noun</w:t>
      </w:r>
    </w:p>
    <w:p>
      <w:pPr>
        <w:pStyle w:val="ListBullet"/>
        <w:ind w:left="1134"/>
      </w:pPr>
      <w:r>
        <w:t>A seaport in and the capital of Hawaii, on S Oahu.</w:t>
      </w:r>
    </w:p>
    <w:p>
      <w:pPr>
        <w:pStyle w:val="Heading3"/>
      </w:pPr>
      <w:r>
        <w:t>Towers</w:t>
      </w:r>
    </w:p>
    <w:p>
      <w:pPr>
        <w:pStyle w:val="Heading5"/>
      </w:pPr>
      <w:r>
        <w:t>Noun</w:t>
      </w:r>
    </w:p>
    <w:p>
      <w:pPr>
        <w:pStyle w:val="ListBullet"/>
        <w:ind w:left="1134"/>
      </w:pPr>
      <w:r>
        <w:t>A building or structure high in proportion to its lateral dimensions, either isolated or forming part of a building.</w:t>
      </w:r>
    </w:p>
    <w:p>
      <w:pPr>
        <w:pStyle w:val="ListBullet"/>
        <w:ind w:left="1134"/>
      </w:pPr>
      <w:r>
        <w:t>Such a structure used as or intended for a stronghold, fortress, prison, etc.</w:t>
      </w:r>
    </w:p>
    <w:p>
      <w:pPr>
        <w:pStyle w:val="ListBullet"/>
        <w:ind w:left="1134"/>
      </w:pPr>
      <w:r>
        <w:t>Any of various fully enclosed fireproof housings for vertical communications, as staircases, between the stories of a building.</w:t>
      </w:r>
    </w:p>
    <w:p>
      <w:pPr>
        <w:pStyle w:val="ListBullet"/>
        <w:ind w:left="1134"/>
      </w:pPr>
      <w:r>
        <w:t>Any structure, contrivance, or object that resembles or suggests a tower.</w:t>
      </w:r>
    </w:p>
    <w:p>
      <w:pPr>
        <w:pStyle w:val="Heading5"/>
      </w:pPr>
      <w:r>
        <w:t>Verb (used without object)</w:t>
      </w:r>
    </w:p>
    <w:p>
      <w:pPr>
        <w:pStyle w:val="ListBullet"/>
        <w:ind w:left="1134"/>
      </w:pPr>
      <w:r>
        <w:t>To rise or extend far upward, as a tower; reach or stand high</w:t>
      </w:r>
    </w:p>
    <w:p>
      <w:pPr>
        <w:pStyle w:val="ListBullet"/>
        <w:ind w:left="1134"/>
      </w:pPr>
      <w:r>
        <w:t>To rise above or surpass others</w:t>
      </w:r>
    </w:p>
    <w:p>
      <w:pPr>
        <w:pStyle w:val="Heading3"/>
      </w:pPr>
      <w:r>
        <w:t>Landed</w:t>
      </w:r>
    </w:p>
    <w:p>
      <w:pPr>
        <w:pStyle w:val="Heading5"/>
      </w:pPr>
      <w:r>
        <w:t>Adjective</w:t>
      </w:r>
    </w:p>
    <w:p>
      <w:pPr>
        <w:pStyle w:val="ListBullet"/>
        <w:ind w:left="1134"/>
      </w:pPr>
      <w:r>
        <w:t>Owning land, especially an estate</w:t>
      </w:r>
    </w:p>
    <w:p>
      <w:pPr>
        <w:pStyle w:val="ListBullet"/>
        <w:ind w:left="1134"/>
      </w:pPr>
      <w:r>
        <w:t>Consisting of land</w:t>
      </w:r>
    </w:p>
    <w:p>
      <w:pPr>
        <w:pStyle w:val="ListBullet"/>
        <w:ind w:left="1134"/>
      </w:pPr>
      <w:r>
        <w:t>After shipping; delivered</w:t>
      </w:r>
    </w:p>
    <w:p>
      <w:pPr>
        <w:pStyle w:val="Heading3"/>
      </w:pPr>
      <w:r>
        <w:t>Below</w:t>
      </w:r>
    </w:p>
    <w:p>
      <w:pPr>
        <w:pStyle w:val="Heading5"/>
      </w:pPr>
      <w:r>
        <w:t>Adverb</w:t>
      </w:r>
    </w:p>
    <w:p>
      <w:pPr>
        <w:pStyle w:val="ListBullet"/>
        <w:ind w:left="1134"/>
      </w:pPr>
      <w:r>
        <w:t>In or toward a lower place</w:t>
      </w:r>
    </w:p>
    <w:p>
      <w:pPr>
        <w:pStyle w:val="ListBullet"/>
        <w:ind w:left="1134"/>
      </w:pPr>
      <w:r>
        <w:t>On, in, or toward a lower level, as a lower deck of a ship</w:t>
      </w:r>
    </w:p>
    <w:p>
      <w:pPr>
        <w:pStyle w:val="ListBullet"/>
        <w:ind w:left="1134"/>
      </w:pPr>
      <w:r>
        <w:t>Beneath the surface of the water</w:t>
      </w:r>
    </w:p>
    <w:p>
      <w:pPr>
        <w:pStyle w:val="ListBullet"/>
        <w:ind w:left="1134"/>
      </w:pPr>
      <w:r>
        <w:t>On earth</w:t>
      </w:r>
    </w:p>
    <w:p>
      <w:pPr>
        <w:pStyle w:val="Heading5"/>
      </w:pPr>
      <w:r>
        <w:t>Preposition</w:t>
      </w:r>
    </w:p>
    <w:p>
      <w:pPr>
        <w:pStyle w:val="ListBullet"/>
        <w:ind w:left="1134"/>
      </w:pPr>
      <w:r>
        <w:t>Lower down than</w:t>
      </w:r>
    </w:p>
    <w:p>
      <w:pPr>
        <w:pStyle w:val="ListBullet"/>
        <w:ind w:left="1134"/>
      </w:pPr>
      <w:r>
        <w:t>Lower in rank, degree, amount, rate, etc., than</w:t>
      </w:r>
    </w:p>
    <w:p>
      <w:r>
        <w:br w:type="page"/>
      </w:r>
    </w:p>
    <w:p>
      <w:pPr>
        <w:pStyle w:val="Heading3"/>
      </w:pPr>
      <w:r>
        <w:t>Cloze Questions</w:t>
      </w:r>
    </w:p>
    <w:p/>
    <w:p>
      <w:pPr>
        <w:pStyle w:val="Heading5"/>
      </w:pPr>
      <w:r>
        <w:t>Fill in the blanks</w:t>
      </w:r>
    </w:p>
    <w:p/>
    <w:p>
      <w:pPr>
        <w:ind w:left="283"/>
      </w:pPr>
      <w:r>
        <w:t>1: Scientists surveyed ______ ocean __________ and used quantitative modeling to __________________ ________ the volcano, __________ ____ __________ ______ __________ long and 56 miles wide, is __________ the size of Mauna Loa.</w:t>
      </w:r>
    </w:p>
    <w:p>
      <w:pPr>
        <w:ind w:left="283"/>
      </w:pPr>
      <w:r>
        <w:t>2: "We are still discovering ____________ about our physical ____________ ________ ____ did not know. __________ ____ still ________ to learn about planet Earth."</w:t>
      </w:r>
    </w:p>
    <w:p>
      <w:pPr>
        <w:ind w:left="283"/>
      </w:pPr>
      <w:r>
        <w:t>3: An ________________ of rocks ______________ ________ ______ volcano was used ____ determine the magma temperature, and __________ ____ to ____ about 1,700 degrees ______________ (3,092 degrees Farehenheit).</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