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Confirmed coronavirus cases are rising faster than ever</w:t>
      </w:r>
    </w:p>
    <w:p/>
    <w:p>
      <w:r>
        <w:t xml:space="preserve"> (CNN)New cases of the novel coronavirus are rising faster than ever worldwide, at a rate of more than 100,000 a day over a seven-day average.</w:t>
      </w:r>
    </w:p>
    <w:p>
      <w:r>
        <w:t xml:space="preserve">In April, new cases never topped 100,000 in one day, but since May 21, there have only been less than 100,000 on five days, according to data from Johns Hopkins University. Newly reported cases reached a high of 130,400 on June 3. </w:t>
      </w:r>
    </w:p>
    <w:p>
      <w:r>
        <w:t>The increase in case rates may be partially explained by increases in testing capacity, but there's still not enough testing to capture an accurate picture in many countries.</w:t>
      </w:r>
    </w:p>
    <w:p>
      <w:r>
        <w:t>Different nations' epidemics have followed different trajectories. The number of new cases has slowed in many of the countries that were hit hard earlier on in the pandemic, including China, the US, UK, Italy, Spain and France.</w:t>
      </w:r>
    </w:p>
    <w:p>
      <w:r>
        <w:t xml:space="preserve">But many countries, particularly in South America, the Middle East and Africa, the rate of transmission still appears to be accelerating, according to a CNN analysis of Johns Hopkins University data. </w:t>
      </w:r>
    </w:p>
    <w:p>
      <w:r>
        <w:t>In Libya, Iraq, Uganda, Mozambique and Haiti, the data shows the number of known cases is doubling every week. In Brazil, India, Chile, Colombia and South Africa, cases are doubling every two weeks.</w:t>
      </w:r>
    </w:p>
    <w:p>
      <w:r>
        <w:t>"The Americas continues to account for the most cases. For several weeks, the number of cases reported each day in the Americas has been more than the rest of the world put together," said World Health Organization Director-General Tedros Adhanom Ghebreyesus on Wednesday.</w:t>
      </w:r>
    </w:p>
    <w:p>
      <w:r>
        <w:t>"We are especially worried about Central and South America, where many countries are witnessing accelerating epidemics."</w:t>
      </w:r>
    </w:p>
    <w:p>
      <w:r>
        <w:t>Dr. Mike Ryan, WHO executive director of Health Emergencies Program, said he did not think Central and South America had reached their peak in transmission.</w:t>
      </w:r>
    </w:p>
    <w:p>
      <w:r>
        <w:t>The share of global deaths is also still rising in South America and the Caribbean.</w:t>
      </w:r>
    </w:p>
    <w:p>
      <w:r>
        <w:t>Brazil recorded more than 30,000 new cases on Thursday, bringing it to almost 615,000 in total, along with 1,473 new deaths, taking its total fatalities to more than 34,000.</w:t>
      </w:r>
    </w:p>
    <w:p>
      <w:r>
        <w:t xml:space="preserve">Its case numbers are second only to the US, where just under 1.9 million cases have been reported and 108,211 deaths. At its peak, the US was seeing an increase of more than 30,000 new cases a day; as of Friday it was registering about 21,000 news cases and 942 daily death per day over a seven-day average. </w:t>
      </w:r>
    </w:p>
    <w:p>
      <w:r>
        <w:t>A number of countries that passed their initial peak -- such as South Korea, Germany and China -- have since seen new clusters of infections after restrictions on movement were eased, raising fears of a second wave.</w:t>
      </w:r>
    </w:p>
    <w:p>
      <w:r>
        <w:t>Authorities in 214 countries and territories have reported about 6.6 million Covid-19 cases and 391,000 deaths since China reported its first cases to the WHO in December.</w:t>
      </w:r>
    </w:p>
    <w:p>
      <w:r>
        <w:t>The true toll of the virus is likely to be worse than the numbers show, as mild or asymptomatic infections often go undiagnosed.</w:t>
      </w:r>
    </w:p>
    <w:p/>
    <w:p>
      <w:r>
        <w:br w:type="page"/>
      </w:r>
    </w:p>
    <w:p>
      <w:pPr>
        <w:pStyle w:val="Heading2"/>
      </w:pPr>
      <w:r>
        <w:t>Vocabulary</w:t>
      </w:r>
    </w:p>
    <w:p>
      <w:r>
        <w:br w:type="page"/>
      </w:r>
    </w:p>
    <w:p>
      <w:pPr>
        <w:pStyle w:val="Heading3"/>
      </w:pPr>
      <w:r>
        <w:t>Cloze Questions</w:t>
      </w:r>
    </w:p>
    <w:p/>
    <w:p>
      <w:pPr>
        <w:pStyle w:val="Heading5"/>
      </w:pPr>
      <w:r>
        <w:t>Fill in the blanks</w:t>
      </w:r>
    </w:p>
    <w:p/>
    <w:p>
      <w:pPr>
        <w:ind w:left="283"/>
      </w:pPr>
      <w:r>
        <w:t>1:  (CNN)New cases ____ ______ novel ______________________ ______ rising faster than ever worldwide, ____ a rate of more ________ 100,000 a ______ over a seven-day average.</w:t>
      </w:r>
    </w:p>
    <w:p>
      <w:pPr>
        <w:ind w:left="283"/>
      </w:pPr>
      <w:r>
        <w:t xml:space="preserve">2: In ____________ new cases never topped 100,000 in ______ day, but __________ May ______ there ________ only been ________ ________ 100,000 on five days, according to ________ ________ __________ ______________ University. Newly ________________ cases reached a ________ of 130,400 ____ June 3. </w:t>
      </w:r>
    </w:p>
    <w:p>
      <w:pPr>
        <w:ind w:left="283"/>
      </w:pPr>
      <w:r>
        <w:t>3: The increase ____ case rates may ____ partially explained ____ increases ____ testing capacity, but ______________ __________ ______ enough testing ____ capture an accurate ______________ in many countries.</w:t>
      </w:r>
    </w:p>
    <w:p>
      <w:pPr>
        <w:ind w:left="283"/>
      </w:pPr>
      <w:r>
        <w:t>4: __________________ ________________ __________________ ________ ________________ __________________ trajectories. The number ____ new cases has ____________ in many ____ ______ countries that were hit hard earlier ____ in the pandemic, including China, the ______ UK, Italy, Spain and France.</w:t>
      </w:r>
    </w:p>
    <w:p>
      <w:pPr>
        <w:ind w:left="283"/>
      </w:pPr>
      <w:r>
        <w:t xml:space="preserve">5: But many ____________________ ________________________ in South America, ______ Middle East ______ ______________ the ________ of transmission __________ appears to be accelerating, according to a CNN analysis of __________ ______________ University data. </w:t>
      </w:r>
    </w:p>
    <w:p>
      <w:pPr>
        <w:ind w:left="283"/>
      </w:pPr>
      <w:r>
        <w:t>6: In Libya, Iraq, Uganda, Mozambique and ____________ ______ ________ __________ the ____________ ____ __________ cases is doubling every __________ In Brazil, India, Chile, Colombia ______ South Africa, cases ______ ________________ every two weeks.</w:t>
      </w:r>
    </w:p>
    <w:p>
      <w:pPr>
        <w:ind w:left="283"/>
      </w:pPr>
      <w:r>
        <w:t>7: "The Americas continues ____ account ______ ______ most ____________ For several weeks, the ____________ of cases ________________ ________ day in ______ Americas ______ been more than the rest of ______ world put ____________________ said World Health Organization ________________________________ ____________ Adhanom ______________________ on Wednesday.</w:t>
      </w:r>
    </w:p>
    <w:p>
      <w:pPr>
        <w:ind w:left="283"/>
      </w:pPr>
      <w:r>
        <w:t>8: ______ are ____________________ worried about ______________ and __________ America, __________ many countries are witnessing accelerating epidemics."</w:t>
      </w:r>
    </w:p>
    <w:p>
      <w:pPr>
        <w:ind w:left="283"/>
      </w:pPr>
      <w:r>
        <w:t>9: Dr. ________ Ryan, WHO executive director of Health Emergencies Program, ________ he did not __________ ______________ and __________ ______________ had reached __________ peak ____ transmission.</w:t>
      </w:r>
    </w:p>
    <w:p>
      <w:pPr>
        <w:ind w:left="283"/>
      </w:pPr>
      <w:r>
        <w:t>10: ______ share of global ____________ is also still rising in __________ ______________ and ______ Caribbean.</w:t>
      </w:r>
    </w:p>
    <w:p>
      <w:pPr>
        <w:ind w:left="283"/>
      </w:pPr>
      <w:r>
        <w:t>11: Brazil recorded ________ than 30,000 ______ cases on Thursday, bringing ____ to almost ______________ in ____________ __________ with 1,473 new deaths, ____________ its total ____________________ to more ________ 34,000.</w:t>
      </w:r>
    </w:p>
    <w:p>
      <w:pPr>
        <w:ind w:left="283"/>
      </w:pPr>
      <w:r>
        <w:t xml:space="preserve">12: Its ________ ______________ ______ ____________ only to the US, __________ ________ under ______ million cases have ________ reported and 108,211 deaths. At its peak, the ____ was ____________ an ________________ of more than 30,000 new cases a day; as of ____________ ____ was registering __________ ____________ news cases and ______ __________ death ______ day over a seven-day ________________ </w:t>
      </w:r>
    </w:p>
    <w:p>
      <w:pPr>
        <w:ind w:left="283"/>
      </w:pPr>
      <w:r>
        <w:t>13: A number of __________________ that ____________ __________ ______________ peak -- such as South Korea, Germany and China -- ________ since ________ new ________________ of ____________________ after restrictions on ________________ were eased, raising __________ of a ____________ wave.</w:t>
      </w:r>
    </w:p>
    <w:p>
      <w:pPr>
        <w:ind w:left="283"/>
      </w:pPr>
      <w:r>
        <w:t>14: Authorities in 214 countries ______ territories have ________________ __________ 6.6 ______________ ________________ cases ______ 391,000 ____________ since China ________________ its first __________ to the WHO in December.</w:t>
      </w:r>
    </w:p>
    <w:p>
      <w:pPr>
        <w:ind w:left="283"/>
      </w:pPr>
      <w:r>
        <w:t>15: ______ ________ ________ of ______ virus is likely to be worse than the numbers __________ as ________ or asymptomatic ____________________ often go undiagnosed.</w:t>
      </w:r>
    </w:p>
    <w:p>
      <w:r>
        <w:br w:type="page"/>
      </w:r>
    </w:p>
    <w:p>
      <w:pPr>
        <w:pStyle w:val="Heading3"/>
      </w:pPr>
      <w:r>
        <w:t>Discussion Questions</w:t>
      </w:r>
    </w:p>
    <w:p/>
    <w:p>
      <w:pPr>
        <w:ind w:left="283"/>
      </w:pPr>
      <w:r>
        <w:t>1: Summarise the article in your own words</w:t>
      </w:r>
    </w:p>
    <w:p>
      <w:pPr>
        <w:ind w:left="283"/>
      </w:pPr>
      <w:r>
        <w:t>2: How do you feel after reading the article?</w:t>
      </w:r>
    </w:p>
    <w:p>
      <w:pPr>
        <w:ind w:left="283"/>
      </w:pPr>
      <w:r>
        <w:t>3: Do you agree with the article's point? Why/why not?</w:t>
      </w:r>
    </w:p>
    <w:p>
      <w:pPr>
        <w:ind w:left="283"/>
      </w:pPr>
      <w:r>
        <w:t>4: Can you come up with an argument against this article's point?</w:t>
      </w:r>
    </w:p>
    <w:p>
      <w:pPr>
        <w:ind w:left="283"/>
      </w:pPr>
      <w:r>
        <w:t>5: After reading the article, is there anything you are wondering about?</w:t>
      </w:r>
    </w:p>
    <w:p>
      <w:pPr>
        <w:ind w:left="283"/>
      </w:pPr>
      <w:r>
        <w:t>6: Does the article relate to something else you read or watched recently?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