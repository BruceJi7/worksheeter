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Wimbledon is cutting back on plastic at this year's tournament</w:t>
      </w:r>
    </w:p>
    <w:p/>
    <w:p>
      <w:r>
        <w:t xml:space="preserve"> (CNN)Wimbledon is hoping to cut down on the amount of plastic waste generated at this year's tennis championships.</w:t>
      </w:r>
    </w:p>
    <w:p>
      <w:r>
        <w:t>One big change is that all of the water bottles sold and given out at the two-week long tournament will be made from 100% recycled plastic that can be recycled once fans are done with them.</w:t>
      </w:r>
    </w:p>
    <w:p>
      <w:r>
        <w:t>Tournament water sponsor Evian says it plans to make all of its bottles out of 100% recycled plastic by 2025. The company said it hopes to sell about 420,000 bottles of water at this year's tournament, which runs from July 1 to 14.</w:t>
      </w:r>
    </w:p>
    <w:p>
      <w:r>
        <w:t>Spectators are also allowed to bring their own reusable water bottles and organizers say there are more than 100 fountains and water refill stations on the grounds.</w:t>
      </w:r>
    </w:p>
    <w:p>
      <w:r>
        <w:t>Almost 475,000 people attended Wimbledon last year, making it the largest single annual sports catering operation in Europe.</w:t>
      </w:r>
    </w:p>
    <w:p>
      <w:r>
        <w:t>Organizers say that cutlery and most of the drink cups used during Wimbledon are made from 100% recycled material and the containers used for their famous strawberries and cream are made from 70% recycled plastic.</w:t>
      </w:r>
    </w:p>
    <w:p>
      <w:r>
        <w:t>They sell an average of 166,055 portions of strawberries and cream each year.</w:t>
      </w:r>
    </w:p>
    <w:p>
      <w:r>
        <w:t>There will also be employees encouraging sustainability and making sure people throw their recycling in the right bins.</w:t>
      </w:r>
    </w:p>
    <w:p>
      <w:r>
        <w:t>Wimbledon has also stopped putting players' freshly-restrung rackets into plastic bags, which means 4,500 fewer bags will be used during the tournament.</w:t>
      </w:r>
    </w:p>
    <w:p>
      <w:r>
        <w:t>In June, the All England Lawn Tennis Club (AELTC) signed on to the UN Sports for Climate Action Framework.</w:t>
      </w:r>
    </w:p>
    <w:p>
      <w:r>
        <w:t>"We believe that Wimbledon, along with other major events, has a vital role to play in helping to protect the environment, today and for the future, and we are proud to be a signatory to the UN Sports for Climate Action Framework," said AELTC Chief Executive Richard Lewis in a statement.</w:t>
      </w:r>
    </w:p>
    <w:p>
      <w:r>
        <w:t>Organizers of Glastonbury, the huge UK music festival that wrapped up on June 30, banned single-use plastic bottles at the five-day event and sold sandwiches in 100% compostable packaging.</w:t>
      </w:r>
    </w:p>
    <w:p>
      <w:r>
        <w:t>The European Parliament voted in March to ban a variety of single-use plastic items, including straws and cutlery, by 2021.</w:t>
      </w:r>
    </w:p>
    <w:p/>
    <w:p>
      <w:r>
        <w:br w:type="page"/>
      </w:r>
    </w:p>
    <w:p>
      <w:pPr>
        <w:pStyle w:val="Heading2"/>
      </w:pPr>
      <w:r>
        <w:t>Vocabulary</w:t>
      </w:r>
    </w:p>
    <w:p>
      <w:pPr>
        <w:pStyle w:val="Heading3"/>
      </w:pPr>
      <w:r>
        <w:t>Annual</w:t>
      </w:r>
    </w:p>
    <w:p>
      <w:pPr>
        <w:pStyle w:val="Heading5"/>
      </w:pPr>
      <w:r>
        <w:t>Adjective</w:t>
      </w:r>
    </w:p>
    <w:p>
      <w:pPr>
        <w:pStyle w:val="ListBullet"/>
        <w:ind w:left="1134"/>
      </w:pPr>
      <w:r>
        <w:t>Of, for, or pertaining to a year; yearly</w:t>
      </w:r>
    </w:p>
    <w:p>
      <w:pPr>
        <w:pStyle w:val="ListBullet"/>
        <w:ind w:left="1134"/>
      </w:pPr>
      <w:r>
        <w:t>Occurring or returning once a year</w:t>
      </w:r>
    </w:p>
    <w:p>
      <w:pPr>
        <w:pStyle w:val="ListBullet"/>
        <w:ind w:left="1134"/>
      </w:pPr>
      <w:r>
        <w:t xml:space="preserve"> Botany. living only one growing season, as beans or corn.</w:t>
      </w:r>
    </w:p>
    <w:p>
      <w:pPr>
        <w:pStyle w:val="ListBullet"/>
        <w:ind w:left="1134"/>
      </w:pPr>
      <w:r>
        <w:t>Performed or executed during a year</w:t>
      </w:r>
    </w:p>
    <w:p>
      <w:pPr>
        <w:pStyle w:val="Heading5"/>
      </w:pPr>
      <w:r>
        <w:t>Noun</w:t>
      </w:r>
    </w:p>
    <w:p>
      <w:pPr>
        <w:pStyle w:val="ListBullet"/>
        <w:ind w:left="1134"/>
      </w:pPr>
      <w:r>
        <w:t xml:space="preserve"> Botany. a plant living only one year or season.</w:t>
      </w:r>
    </w:p>
    <w:p>
      <w:pPr>
        <w:pStyle w:val="ListBullet"/>
        <w:ind w:left="1134"/>
      </w:pPr>
      <w:r>
        <w:t>A book, report, etc., published annually.</w:t>
      </w:r>
    </w:p>
    <w:p>
      <w:pPr>
        <w:pStyle w:val="Heading3"/>
      </w:pPr>
      <w:r>
        <w:t>Executive</w:t>
      </w:r>
    </w:p>
    <w:p>
      <w:pPr>
        <w:pStyle w:val="Heading5"/>
      </w:pPr>
      <w:r>
        <w:t>Noun</w:t>
      </w:r>
    </w:p>
    <w:p>
      <w:pPr>
        <w:pStyle w:val="ListBullet"/>
        <w:ind w:left="1134"/>
      </w:pPr>
      <w:r>
        <w:t>A person or group of persons having administrative or supervisory authority in an organization.</w:t>
      </w:r>
    </w:p>
    <w:p>
      <w:pPr>
        <w:pStyle w:val="ListBullet"/>
        <w:ind w:left="1134"/>
      </w:pPr>
      <w:r>
        <w:t>The person or persons in whom the supreme executive power of a government is vested.</w:t>
      </w:r>
    </w:p>
    <w:p>
      <w:pPr>
        <w:pStyle w:val="ListBullet"/>
        <w:ind w:left="1134"/>
      </w:pPr>
      <w:r>
        <w:t>The executive branch of a government.</w:t>
      </w:r>
    </w:p>
    <w:p>
      <w:pPr>
        <w:pStyle w:val="Heading5"/>
      </w:pPr>
      <w:r>
        <w:t>Adjective</w:t>
      </w:r>
    </w:p>
    <w:p>
      <w:pPr>
        <w:pStyle w:val="ListBullet"/>
        <w:ind w:left="1134"/>
      </w:pPr>
      <w:r>
        <w:t>Of, relating to, or suited for carrying out plans, duties, etc.</w:t>
      </w:r>
    </w:p>
    <w:p>
      <w:pPr>
        <w:pStyle w:val="ListBullet"/>
        <w:ind w:left="1134"/>
      </w:pPr>
      <w:r>
        <w:t>Pertaining to or charged with the execution of laws and policies or the administration of public affairs</w:t>
      </w:r>
    </w:p>
    <w:p>
      <w:pPr>
        <w:pStyle w:val="ListBullet"/>
        <w:ind w:left="1134"/>
      </w:pPr>
      <w:r>
        <w:t>Designed for, used by, or suitable for executives</w:t>
      </w:r>
    </w:p>
    <w:p>
      <w:pPr>
        <w:pStyle w:val="Heading3"/>
      </w:pPr>
      <w:r>
        <w:t>Framework</w:t>
      </w:r>
    </w:p>
    <w:p>
      <w:pPr>
        <w:pStyle w:val="Heading5"/>
      </w:pPr>
      <w:r>
        <w:t>Noun</w:t>
      </w:r>
    </w:p>
    <w:p>
      <w:pPr>
        <w:pStyle w:val="ListBullet"/>
        <w:ind w:left="1134"/>
      </w:pPr>
      <w:r>
        <w:t>A skeletal structure designed to support or enclose something.</w:t>
      </w:r>
    </w:p>
    <w:p>
      <w:pPr>
        <w:pStyle w:val="ListBullet"/>
        <w:ind w:left="1134"/>
      </w:pPr>
      <w:r>
        <w:t>A frame or structure composed of parts fitted and joined together.</w:t>
      </w:r>
    </w:p>
    <w:p>
      <w:pPr>
        <w:pStyle w:val="ListBullet"/>
        <w:ind w:left="1134"/>
      </w:pPr>
      <w:r>
        <w:t>The construction or sale of frames.</w:t>
      </w:r>
    </w:p>
    <w:p>
      <w:pPr>
        <w:pStyle w:val="ListBullet"/>
        <w:ind w:left="1134"/>
      </w:pPr>
      <w:r>
        <w:t>Work done in, on, or with a frame.</w:t>
      </w:r>
    </w:p>
    <w:p>
      <w:pPr>
        <w:pStyle w:val="Heading3"/>
      </w:pPr>
      <w:r>
        <w:t>Operation</w:t>
      </w:r>
    </w:p>
    <w:p>
      <w:pPr>
        <w:pStyle w:val="Heading5"/>
      </w:pPr>
      <w:r>
        <w:t>Noun</w:t>
      </w:r>
    </w:p>
    <w:p>
      <w:pPr>
        <w:pStyle w:val="ListBullet"/>
        <w:ind w:left="1134"/>
      </w:pPr>
      <w:r>
        <w:t>An act or instance, process, or manner of functioning or operating.</w:t>
      </w:r>
    </w:p>
    <w:p>
      <w:pPr>
        <w:pStyle w:val="ListBullet"/>
        <w:ind w:left="1134"/>
      </w:pPr>
      <w:r>
        <w:t>The state of being operative (usually preceded by in or into)</w:t>
      </w:r>
    </w:p>
    <w:p>
      <w:pPr>
        <w:pStyle w:val="ListBullet"/>
        <w:ind w:left="1134"/>
      </w:pPr>
      <w:r>
        <w:t>The power to act; efficacy, influence, or force.</w:t>
      </w:r>
    </w:p>
    <w:p>
      <w:pPr>
        <w:pStyle w:val="ListBullet"/>
        <w:ind w:left="1134"/>
      </w:pPr>
      <w:r>
        <w:t>The exertion of force, power, or influence; agency</w:t>
      </w:r>
    </w:p>
    <w:p>
      <w:pPr>
        <w:pStyle w:val="ListBullet"/>
        <w:ind w:left="1134"/>
      </w:pPr>
      <w:r>
        <w:t>A process of a practical or mechanical nature in some form of work or production</w:t>
      </w:r>
    </w:p>
    <w:p>
      <w:pPr>
        <w:pStyle w:val="ListBullet"/>
        <w:ind w:left="1134"/>
      </w:pPr>
      <w:r>
        <w:t>A course or procedure of productive or industrial activity</w:t>
      </w:r>
    </w:p>
    <w:p>
      <w:pPr>
        <w:pStyle w:val="Heading3"/>
      </w:pPr>
      <w:r>
        <w:t>Organizers</w:t>
      </w:r>
    </w:p>
    <w:p>
      <w:pPr>
        <w:pStyle w:val="Heading5"/>
      </w:pPr>
      <w:r>
        <w:t>Noun</w:t>
      </w:r>
    </w:p>
    <w:p>
      <w:pPr>
        <w:pStyle w:val="ListBullet"/>
        <w:ind w:left="1134"/>
      </w:pPr>
      <w:r>
        <w:t>A person who organizes, especially one who forms and organizes a group.</w:t>
      </w:r>
    </w:p>
    <w:p>
      <w:pPr>
        <w:pStyle w:val="ListBullet"/>
        <w:ind w:left="1134"/>
      </w:pPr>
      <w:r>
        <w:t>A person whse job is to enlist employees into membership in a union.</w:t>
      </w:r>
    </w:p>
    <w:p>
      <w:pPr>
        <w:pStyle w:val="ListBullet"/>
        <w:ind w:left="1134"/>
      </w:pPr>
      <w:r>
        <w:t>A person who organizes or schedules work</w:t>
      </w:r>
    </w:p>
    <w:p>
      <w:pPr>
        <w:pStyle w:val="ListBullet"/>
        <w:ind w:left="1134"/>
      </w:pPr>
      <w:r>
        <w:t>A multiple folder or, sometimes, a notebook in which correspondence, papers, etc., are sorted by subject, date, or otherwise, for systematic handling.</w:t>
      </w:r>
    </w:p>
    <w:p>
      <w:pPr>
        <w:pStyle w:val="ListBullet"/>
        <w:ind w:left="1134"/>
      </w:pPr>
      <w:r>
        <w:t xml:space="preserve"> Embryology. any part of an embryo that stimulates the development and differentiation of another part.</w:t>
      </w:r>
    </w:p>
    <w:p>
      <w:pPr>
        <w:pStyle w:val="Heading3"/>
      </w:pPr>
      <w:r>
        <w:t>Putting</w:t>
      </w:r>
    </w:p>
    <w:p>
      <w:pPr>
        <w:pStyle w:val="Heading5"/>
      </w:pPr>
      <w:r>
        <w:t>Verb (used with object),</w:t>
      </w:r>
    </w:p>
    <w:p>
      <w:pPr>
        <w:pStyle w:val="ListBullet"/>
        <w:ind w:left="1134"/>
      </w:pPr>
      <w:r>
        <w:t>To move or place (anything) so as to get it into or out of a specific location or position</w:t>
      </w:r>
    </w:p>
    <w:p>
      <w:pPr>
        <w:pStyle w:val="ListBullet"/>
        <w:ind w:left="1134"/>
      </w:pPr>
      <w:r>
        <w:t>To bring into some relation, state, etc.</w:t>
      </w:r>
    </w:p>
    <w:p>
      <w:pPr>
        <w:pStyle w:val="Heading5"/>
      </w:pPr>
      <w:r>
        <w:t>Verb (used without object),</w:t>
      </w:r>
    </w:p>
    <w:p>
      <w:pPr>
        <w:pStyle w:val="ListBullet"/>
        <w:ind w:left="1134"/>
      </w:pPr>
      <w:r>
        <w:t>To go, move, or proceed</w:t>
      </w:r>
    </w:p>
    <w:p>
      <w:pPr>
        <w:pStyle w:val="ListBullet"/>
        <w:ind w:left="1134"/>
      </w:pPr>
      <w:r>
        <w:t xml:space="preserve"> Informal. to begin to travel</w:t>
      </w:r>
    </w:p>
    <w:p>
      <w:pPr>
        <w:pStyle w:val="Heading5"/>
      </w:pPr>
      <w:r>
        <w:t>Noun</w:t>
      </w:r>
    </w:p>
    <w:p>
      <w:pPr>
        <w:pStyle w:val="ListBullet"/>
        <w:ind w:left="1134"/>
      </w:pPr>
      <w:r>
        <w:t>A throw or cast, especially one made with a forward motion of the hand when raised close to the shoulder.</w:t>
      </w:r>
    </w:p>
    <w:p>
      <w:pPr>
        <w:pStyle w:val="ListBullet"/>
        <w:ind w:left="1134"/>
      </w:pPr>
      <w:r>
        <w:t>Also called put option. Finance. an option that gives the right to sell a fixed amount of a particular stock at a predetermined price within a given time, purchased by a person who expects the stock to decline.Compare call(def 52).</w:t>
      </w:r>
    </w:p>
    <w:p>
      <w:pPr>
        <w:pStyle w:val="Heading5"/>
      </w:pPr>
      <w:r>
        <w:t>Verb phrases</w:t>
      </w:r>
    </w:p>
    <w:p>
      <w:pPr>
        <w:pStyle w:val="ListBullet"/>
        <w:ind w:left="1134"/>
      </w:pPr>
      <w:r>
        <w:t xml:space="preserve"> put about, Nautical. to change direction, as on a course. to start (a rumor); circulate. to inconvenience; trouble. to disturb; worry. to turn in a different direction.</w:t>
      </w:r>
    </w:p>
    <w:p>
      <w:pPr>
        <w:pStyle w:val="ListBullet"/>
        <w:ind w:left="1134"/>
      </w:pPr>
      <w:r>
        <w:t xml:space="preserve"> put across,  to cause to be understood or received favorably:  to do successfully; accomplish:  to be successful in (a form of deception)</w:t>
      </w:r>
    </w:p>
    <w:p>
      <w:r>
        <w:br w:type="page"/>
      </w:r>
    </w:p>
    <w:p>
      <w:pPr>
        <w:pStyle w:val="Heading3"/>
      </w:pPr>
      <w:r>
        <w:t>Cloze Questions</w:t>
      </w:r>
    </w:p>
    <w:p/>
    <w:p>
      <w:pPr>
        <w:pStyle w:val="Heading5"/>
      </w:pPr>
      <w:r>
        <w:t>Fill in the blanks</w:t>
      </w:r>
    </w:p>
    <w:p/>
    <w:p>
      <w:pPr>
        <w:ind w:left="283"/>
      </w:pPr>
      <w:r>
        <w:t>1:  (CNN)Wimbledon is ____________ to cut ________ on ______ amount of plastic waste __________________ at ________ ____________ tennis championships.</w:t>
      </w:r>
    </w:p>
    <w:p>
      <w:pPr>
        <w:ind w:left="283"/>
      </w:pPr>
      <w:r>
        <w:t>2: ______ ______ change ____ that all ____ the water bottles ________ and given out ____ the two-week ________ ____________________ will be ________ ________ 100% recycled ______________ that can be recycled once ________ are done with them.</w:t>
      </w:r>
    </w:p>
    <w:p>
      <w:pPr>
        <w:ind w:left="283"/>
      </w:pPr>
      <w:r>
        <w:t>3: Tournament __________ sponsor __________ ________ it __________ to make ______ of ______ bottles out of ________ ________________ plastic by __________ The company said it hopes to sell __________ ______________ bottles of __________ at this ____________ tournament, which runs from July 1 to 14.</w:t>
      </w:r>
    </w:p>
    <w:p>
      <w:pPr>
        <w:ind w:left="283"/>
      </w:pPr>
      <w:r>
        <w:t>4: Spectators are ________ allowed ____ bring their own reusable water bottles ______ organizers say __________ ______ ________ than 100 fountains ______ __________ refill stations on ______ grounds.</w:t>
      </w:r>
    </w:p>
    <w:p>
      <w:pPr>
        <w:ind w:left="283"/>
      </w:pPr>
      <w:r>
        <w:t>5: Almost 475,000 people ________________ __________________ last __________ making it ______ largest single annual ____________ ________________ operation in Europe.</w:t>
      </w:r>
    </w:p>
    <w:p>
      <w:pPr>
        <w:ind w:left="283"/>
      </w:pPr>
      <w:r>
        <w:t>6: Organizers say that cutlery and ________ of ______ drink ________ used during __________________ are made from 100% ________________ material ______ the containers ________ for their famous ________________________ and cream ______ ________ from 70% ________________ plastic.</w:t>
      </w:r>
    </w:p>
    <w:p>
      <w:pPr>
        <w:ind w:left="283"/>
      </w:pPr>
      <w:r>
        <w:t>7: They ________ ____ ______________ of 166,055 portions of strawberries and __________ each year.</w:t>
      </w:r>
    </w:p>
    <w:p>
      <w:pPr>
        <w:ind w:left="283"/>
      </w:pPr>
      <w:r>
        <w:t>8: There ________ also be __________________ ______________________ sustainability and making sure people throw __________ __________________ ____ the right bins.</w:t>
      </w:r>
    </w:p>
    <w:p>
      <w:pPr>
        <w:ind w:left="283"/>
      </w:pPr>
      <w:r>
        <w:t>9: Wimbledon has also stopped ______________ players' freshly-restrung ______________ into plastic bags, which means __________ __________ bags will ____ used ____________ ______ tournament.</w:t>
      </w:r>
    </w:p>
    <w:p>
      <w:pPr>
        <w:ind w:left="283"/>
      </w:pPr>
      <w:r>
        <w:t>10: In June, ______ All England Lawn Tennis Club ______________ ____________ ____ to ______ UN Sports for Climate ____________ Framework.</w:t>
      </w:r>
    </w:p>
    <w:p>
      <w:pPr>
        <w:ind w:left="283"/>
      </w:pPr>
      <w:r>
        <w:t>11: "We believe that Wimbledon, __________ with other major events, has a vital ________ ____ play in ______________ to ______________ ______ environment, today ______ for ______ future, and ____ ______ __________ to ____ a signatory ____ the UN ____________ for ______________ Action Framework," ________ AELTC Chief Executive Richard Lewis in a statement.</w:t>
      </w:r>
    </w:p>
    <w:p>
      <w:pPr>
        <w:ind w:left="283"/>
      </w:pPr>
      <w:r>
        <w:t>12: Organizers of Glastonbury, the huge UK music ________________ ________ wrapped up on ________ ______ banned single-use plastic bottles at ______ five-day event ______ sold ____________________ ____ ________ compostable packaging.</w:t>
      </w:r>
    </w:p>
    <w:p>
      <w:pPr>
        <w:ind w:left="283"/>
      </w:pPr>
      <w:r>
        <w:t>13: The European Parliament voted in March ____ ban a ______________ of ____________________ plastic ____________ __________________ ____________ and cutlery, by 2021.</w:t>
      </w:r>
    </w:p>
    <w:p>
      <w:r>
        <w:br w:type="page"/>
      </w:r>
    </w:p>
    <w:p>
      <w:pPr>
        <w:pStyle w:val="Heading3"/>
      </w:pPr>
      <w:r>
        <w:t>Discussion Questions</w:t>
      </w:r>
    </w:p>
    <w:p/>
    <w:p>
      <w:pPr>
        <w:ind w:left="283"/>
      </w:pPr>
      <w:r>
        <w:t>1: Summarise the article in your own words</w:t>
      </w:r>
    </w:p>
    <w:p>
      <w:pPr>
        <w:ind w:left="283"/>
      </w:pPr>
      <w:r>
        <w:t>2: How do you feel after reading the article?</w:t>
      </w:r>
    </w:p>
    <w:p>
      <w:pPr>
        <w:ind w:left="283"/>
      </w:pPr>
      <w:r>
        <w:t>3: Do you agree with the article's point? Why/why not?</w:t>
      </w:r>
    </w:p>
    <w:p>
      <w:pPr>
        <w:ind w:left="283"/>
      </w:pPr>
      <w:r>
        <w:t>4: Can you come up with an argument against this article's point?</w:t>
      </w:r>
    </w:p>
    <w:p>
      <w:pPr>
        <w:ind w:left="283"/>
      </w:pPr>
      <w:r>
        <w:t>5: After reading the article, is there anything you are wondering about?</w:t>
      </w:r>
    </w:p>
    <w:p>
      <w:pPr>
        <w:ind w:left="283"/>
      </w:pPr>
      <w:r>
        <w:t>6: Does the article relate to something else you read or watched recently?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