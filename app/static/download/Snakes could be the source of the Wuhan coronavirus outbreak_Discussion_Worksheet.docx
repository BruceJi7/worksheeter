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Snakes could be the source of the Wuhan coronavirus outbreak</w:t>
      </w:r>
    </w:p>
    <w:p/>
    <w:p>
      <w:r>
        <w:t xml:space="preserve"> (CNN)Snakes -- the Chinese krait and the Chinese cobra -- may be the original source of the newly discovered coronavirus that has triggered an outbreak of a deadly infectious respiratory illness in China this winter.</w:t>
      </w:r>
    </w:p>
    <w:p>
      <w:r>
        <w:t>The many-banded krait (Bungarus multicinctus), also known as the Taiwanese krait or the Chinese krait, is a highly venomous species of elapid snake found in much of central and southern China and Southeast Asia.</w:t>
      </w:r>
    </w:p>
    <w:p>
      <w:r>
        <w:t>The illness was first reported in late December 2019 in Wuhan, a major city in central China, and has been rapidly spreading. Since then, sick travelers from Wuhan have infected people in China and other countries, including the United States.</w:t>
      </w:r>
    </w:p>
    <w:p>
      <w:r>
        <w:t>Using samples of the virus isolated from patients, scientists in China have determined the genetic code of the virus and used microscopes to photograph it. The pathogen responsible for this pandemic is a new coronavirus. It's in the same family of viruses as the well-known severe acute respiratory syndrome coronavirus (SARS-CoV) and Middle East respiratory syndrome coronavirus (MERS-CoV), which have killed hundreds of people in the past 17 years. The World Health Organization (WHO) has named the new coronavirus 2019-nCoV.</w:t>
      </w:r>
    </w:p>
    <w:p>
      <w:r>
        <w:t>We are virologists and journal editors and are closely following this outbreak because there are many questions that need to be answered to curb the spread of this public health threat.</w:t>
      </w:r>
    </w:p>
    <w:p>
      <w:r>
        <w:t>What is a coronavirus?</w:t>
      </w:r>
    </w:p>
    <w:p>
      <w:r>
        <w:t>The name of coronavirus comes from its shape, which resembles a crown or solar corona when imaged using an electron microscope.</w:t>
      </w:r>
    </w:p>
    <w:p>
      <w:r>
        <w:t>The electron microscopic image, reveals the crown shape structural details for which the coronavirus was named. This image is of the Middle East respiratory syndrome coronavirus (MERS-CoV). National Institute of Allergy and Infectious Diseases (NIAID)</w:t>
      </w:r>
    </w:p>
    <w:p>
      <w:r>
        <w:t>Coronavirus is transmitted through the air and primarily infects the upper respiratory and gastrointestinal tract of mammals and birds. Though most of the members of the coronavirus family only cause mild flu-like symptoms during infection, SARS-CoV and MERS-CoV can infect both upper and lower airways and cause severe respiratory illness and other complications in humans.</w:t>
      </w:r>
    </w:p>
    <w:p>
      <w:r>
        <w:t>This new 2019-nCoV causes similar symptoms to SARS-CoV and MERS-CoV. People infected with these coronaviruses suffer a severe inflammatory response.</w:t>
      </w:r>
    </w:p>
    <w:p>
      <w:r>
        <w:t>Unfortunately, there is no approved vaccine or antiviral treatment available for coronavirus infection. A better understanding of the life cycle of 2019-nCoV, including the source of the virus, how it is transmitted and how it replicates are needed to both prevent and treat the disease.</w:t>
      </w:r>
    </w:p>
    <w:p>
      <w:r>
        <w:t>Read: What exactly is a coronavirus?</w:t>
      </w:r>
    </w:p>
    <w:p>
      <w:r>
        <w:t>Zoonotic transmission</w:t>
      </w:r>
    </w:p>
    <w:p>
      <w:r>
        <w:t>Both SARS and MERS are classified as zoonotic viral diseases, meaning the first patients who were infected acquired these viruses directly from animals. This was possible because while in the animal host, the virus had acquired a series of genetic mutations that allowed it to infect and multiply inside humans.</w:t>
      </w:r>
    </w:p>
    <w:p>
      <w:r>
        <w:t>Now these viruses can be transmitted from person to person. Field studies have revealed that the original source of SARS-CoV and MERS-CoV is the bat, and that the masked palm civets (a mammal native to Asia and Africa) and camels, respectively, served as intermediate hosts between bats and humans.</w:t>
      </w:r>
    </w:p>
    <w:p>
      <w:r>
        <w:t>In the case of this 2019 coronavirus outbreak, reports state that most of the first group of patients hospitalized were workers or customers at a local seafood wholesale market which also sold processed meats and live consumable animals including poultry, donkeys, sheep, pigs, camels, foxes, badgers, bamboo rats, hedgehogs and reptiles. However, since no one has ever reported finding a coronavirus infecting aquatic animals, it is plausible that the coronavirus may have originated from other animals sold in that market.</w:t>
      </w:r>
    </w:p>
    <w:p>
      <w:r>
        <w:t>The hypothesis that the 2019-nCoV jumped from an animal at the market is strongly supported by a new publication in the Journal of Medical Virology. The scientists conducted an analysis and compared the genetic sequences of 2019-nCoV and all other known coronaviruses.</w:t>
      </w:r>
    </w:p>
    <w:p>
      <w:r>
        <w:t>The study of the genetic code of 2019-nCoV reveals that the new virus is most closely related to two bat SARS-like coronavirus samples from China, initially suggesting that, like SARS and MERS, the bat might also be the origin of 2019-nCoV. The authors further found that the viral RNA coding sequence of 2019-nCoV spike protein, which forms the "crown" of the virus particle that recognizes the receptor on a host cell, indicates that the bat virus might have mutated before infecting people.</w:t>
      </w:r>
    </w:p>
    <w:p>
      <w:r>
        <w:t>How influenza jumped from animals to humans</w:t>
      </w:r>
    </w:p>
    <w:p>
      <w:r>
        <w:t>But when the researchers performed a more detailed bioinformatics analysis of the sequence of 2019-nCoV, it suggests that this coronavirus might come from snakes.</w:t>
      </w:r>
    </w:p>
    <w:p>
      <w:r>
        <w:t>The Wuhan Huanan Wholesale Seafood Market, where the coronavirus outbreak is believed to have started, is now closed.</w:t>
      </w:r>
    </w:p>
    <w:p>
      <w:r>
        <w:t>From bats to snakes</w:t>
      </w:r>
    </w:p>
    <w:p>
      <w:r>
        <w:t>The researchers used an analysis of the protein codes favored by the new coronavirus and compared it to the protein codes from coronaviruses found in different animal hosts, like birds, snakes, marmots, hedgehogs, manis, bats and humans. Surprisingly, they found that the protein codes in the 2019-nCoV are most similar to those used in snakes.</w:t>
      </w:r>
    </w:p>
    <w:p>
      <w:r>
        <w:t>Snakes often hunt for bats in wild. Reports indicate that snakes were sold in the local seafood market in Wuhan, raising the possibility that the 2019-nCoV might have jumped from the host species -- bats -- to snakes and then to humans at the beginning of this coronavirus outbreak. However, how the virus could adapt to both the cold-blooded and warm-blooded hosts remains a mystery.</w:t>
      </w:r>
    </w:p>
    <w:p>
      <w:r>
        <w:t>The authors of the report and other researchers must verify the origin of the virus through laboratory experiments. Searching for the 2019-nCoV sequence in snakes would be the first thing to do. However, since the outbreak, the seafood market has been disinfected and shut down, which makes it challenging to trace the new virus' source animal.</w:t>
      </w:r>
    </w:p>
    <w:p>
      <w:r>
        <w:t>3 reasons the US is not ready for a pandemic</w:t>
      </w:r>
    </w:p>
    <w:p>
      <w:r>
        <w:t>Sampling viral RNA from animals sold at the market and from wild snakes and bats is needed to confirm the origin of the virus. Nonetheless, the reported findings will also provide insights for developing prevention and treatment protocols.</w:t>
      </w:r>
    </w:p>
    <w:p>
      <w:r>
        <w:t>The 2019-nCoV outbreak is another reminder that people should limit the consumption of wild animals to prevent zoonotic infections.</w:t>
      </w:r>
    </w:p>
    <w:p>
      <w:r>
        <w:t>Haitao Guo and Shou-Jiang Gao are professors of microbiology and molecular genetics at the University of Pittsburgh. Guangxiang "George" Luo is a professor of microbiology at University of Alabama at Birmingham.</w:t>
      </w:r>
    </w:p>
    <w:p>
      <w:r>
        <w:t>Republished under a Creative Commons license from The Conversation.</w:t>
      </w:r>
    </w:p>
    <w:p>
      <w:r>
        <w:br w:type="page"/>
      </w:r>
    </w:p>
    <w:p>
      <w:pPr>
        <w:pStyle w:val="Heading2"/>
      </w:pPr>
      <w:r>
        <w:t>Vocabulary</w:t>
      </w:r>
    </w:p>
    <w:p>
      <w:pPr>
        <w:pStyle w:val="Heading3"/>
      </w:pPr>
      <w:r>
        <w:t>Deadly</w:t>
      </w:r>
    </w:p>
    <w:p>
      <w:pPr>
        <w:pStyle w:val="Heading5"/>
      </w:pPr>
      <w:r>
        <w:t>Adjective,</w:t>
      </w:r>
    </w:p>
    <w:p>
      <w:pPr>
        <w:pStyle w:val="ListBullet"/>
        <w:ind w:left="1134"/>
      </w:pPr>
      <w:r>
        <w:t>Causing or tending to cause death; fatal; lethal</w:t>
      </w:r>
    </w:p>
    <w:p>
      <w:pPr>
        <w:pStyle w:val="ListBullet"/>
        <w:ind w:left="1134"/>
      </w:pPr>
      <w:r>
        <w:t>Aiming to kill or destroy; implacable</w:t>
      </w:r>
    </w:p>
    <w:p>
      <w:pPr>
        <w:pStyle w:val="ListBullet"/>
        <w:ind w:left="1134"/>
      </w:pPr>
      <w:r>
        <w:t>Like death</w:t>
      </w:r>
    </w:p>
    <w:p>
      <w:pPr>
        <w:pStyle w:val="ListBullet"/>
        <w:ind w:left="1134"/>
      </w:pPr>
      <w:r>
        <w:t>Excruciatingly boring</w:t>
      </w:r>
    </w:p>
    <w:p>
      <w:pPr>
        <w:pStyle w:val="Heading5"/>
      </w:pPr>
      <w:r>
        <w:t>Adverb</w:t>
      </w:r>
    </w:p>
    <w:p>
      <w:pPr>
        <w:pStyle w:val="ListBullet"/>
        <w:ind w:left="1134"/>
      </w:pPr>
      <w:r>
        <w:t>In a manner resembling or suggesting death</w:t>
      </w:r>
    </w:p>
    <w:p>
      <w:pPr>
        <w:pStyle w:val="ListBullet"/>
        <w:ind w:left="1134"/>
      </w:pPr>
      <w:r>
        <w:t>Excessively; completely</w:t>
      </w:r>
    </w:p>
    <w:p>
      <w:pPr>
        <w:pStyle w:val="Heading3"/>
      </w:pPr>
      <w:r>
        <w:t>Foxes</w:t>
      </w:r>
    </w:p>
    <w:p>
      <w:pPr>
        <w:pStyle w:val="Heading5"/>
      </w:pPr>
      <w:r>
        <w:t>Noun,</w:t>
      </w:r>
    </w:p>
    <w:p>
      <w:pPr>
        <w:pStyle w:val="ListBullet"/>
        <w:ind w:left="1134"/>
      </w:pPr>
      <w:r>
        <w:t>Any of several carnivores of the dog family, especially those of the genus Vulpes, smaller than wolves, having a pointed, slightly upturned muzzle, erect ears, and a long, bushy tail.</w:t>
      </w:r>
    </w:p>
    <w:p>
      <w:pPr>
        <w:pStyle w:val="ListBullet"/>
        <w:ind w:left="1134"/>
      </w:pPr>
      <w:r>
        <w:t>The fur of this animal.</w:t>
      </w:r>
    </w:p>
    <w:p>
      <w:pPr>
        <w:pStyle w:val="Heading5"/>
      </w:pPr>
      <w:r>
        <w:t>Verb (used with object)</w:t>
      </w:r>
    </w:p>
    <w:p>
      <w:pPr>
        <w:pStyle w:val="ListBullet"/>
        <w:ind w:left="1134"/>
      </w:pPr>
      <w:r>
        <w:t>To deceive or trick.</w:t>
      </w:r>
    </w:p>
    <w:p>
      <w:pPr>
        <w:pStyle w:val="ListBullet"/>
        <w:ind w:left="1134"/>
      </w:pPr>
      <w:r>
        <w:t>To repair or make (a shoe) with leather or other material applied so as to cover or form part of the upper front.</w:t>
      </w:r>
    </w:p>
    <w:p>
      <w:pPr>
        <w:pStyle w:val="Heading5"/>
      </w:pPr>
      <w:r>
        <w:t>Verb (used without object)</w:t>
      </w:r>
    </w:p>
    <w:p>
      <w:pPr>
        <w:pStyle w:val="ListBullet"/>
        <w:ind w:left="1134"/>
      </w:pPr>
      <w:r>
        <w:t>To act cunningly or craftily.</w:t>
      </w:r>
    </w:p>
    <w:p>
      <w:pPr>
        <w:pStyle w:val="ListBullet"/>
        <w:ind w:left="1134"/>
      </w:pPr>
      <w:r>
        <w:t>(of book leaves, prints, etc.) to become foxed.</w:t>
      </w:r>
    </w:p>
    <w:p>
      <w:pPr>
        <w:pStyle w:val="Heading3"/>
      </w:pPr>
      <w:r>
        <w:t>Palm</w:t>
      </w:r>
    </w:p>
    <w:p>
      <w:pPr>
        <w:pStyle w:val="Heading5"/>
      </w:pPr>
      <w:r>
        <w:t>Noun</w:t>
      </w:r>
    </w:p>
    <w:p>
      <w:pPr>
        <w:pStyle w:val="ListBullet"/>
        <w:ind w:left="1134"/>
      </w:pPr>
      <w:r>
        <w:t>The part of the inner surface of the hand that extends from the wrist to the bases of the fingers.</w:t>
      </w:r>
    </w:p>
    <w:p>
      <w:pPr>
        <w:pStyle w:val="ListBullet"/>
        <w:ind w:left="1134"/>
      </w:pPr>
      <w:r>
        <w:t>The corresponding part of the forefoot of an animal.</w:t>
      </w:r>
    </w:p>
    <w:p>
      <w:pPr>
        <w:pStyle w:val="ListBullet"/>
        <w:ind w:left="1134"/>
      </w:pPr>
      <w:r>
        <w:t>The part of a glove covering this part of the hand.</w:t>
      </w:r>
    </w:p>
    <w:p>
      <w:pPr>
        <w:pStyle w:val="Heading5"/>
      </w:pPr>
      <w:r>
        <w:t>Verb (used with object)</w:t>
      </w:r>
    </w:p>
    <w:p>
      <w:pPr>
        <w:pStyle w:val="ListBullet"/>
        <w:ind w:left="1134"/>
      </w:pPr>
      <w:r>
        <w:t>To conceal in the palm, as in cheating at cards or dice or in juggling.</w:t>
      </w:r>
    </w:p>
    <w:p>
      <w:pPr>
        <w:pStyle w:val="ListBullet"/>
        <w:ind w:left="1134"/>
      </w:pPr>
      <w:r>
        <w:t>To pick up stealthily.</w:t>
      </w:r>
    </w:p>
    <w:p>
      <w:pPr>
        <w:pStyle w:val="Heading5"/>
      </w:pPr>
      <w:r>
        <w:t>Verb phrases</w:t>
      </w:r>
    </w:p>
    <w:p>
      <w:pPr>
        <w:pStyle w:val="ListBullet"/>
        <w:ind w:left="1134"/>
      </w:pPr>
      <w:r>
        <w:t xml:space="preserve"> palm off, to dispose of by deception, trickery, or fraud; substitute (something) with intent to deceive</w:t>
      </w:r>
    </w:p>
    <w:p>
      <w:pPr>
        <w:pStyle w:val="Heading3"/>
      </w:pPr>
      <w:r>
        <w:t>Strongly</w:t>
      </w:r>
    </w:p>
    <w:p>
      <w:pPr>
        <w:pStyle w:val="Heading5"/>
      </w:pPr>
      <w:r>
        <w:t>Adverb</w:t>
      </w:r>
    </w:p>
    <w:p>
      <w:pPr>
        <w:pStyle w:val="ListBullet"/>
        <w:ind w:left="1134"/>
      </w:pPr>
      <w:r>
        <w:t>With great strength or force</w:t>
      </w:r>
    </w:p>
    <w:p>
      <w:pPr>
        <w:pStyle w:val="ListBullet"/>
        <w:ind w:left="1134"/>
      </w:pPr>
      <w:r>
        <w:t>In strong or convincing words</w:t>
      </w:r>
    </w:p>
    <w:p>
      <w:pPr>
        <w:pStyle w:val="ListBullet"/>
        <w:ind w:left="1134"/>
      </w:pPr>
      <w:r>
        <w:t>With intensity; to a high degree</w:t>
      </w:r>
    </w:p>
    <w:p>
      <w:pPr>
        <w:pStyle w:val="ListBullet"/>
        <w:ind w:left="1134"/>
      </w:pPr>
      <w:r>
        <w:t>Having a strong effect</w:t>
      </w:r>
    </w:p>
    <w:p>
      <w:pPr>
        <w:pStyle w:val="ListBullet"/>
        <w:ind w:left="1134"/>
      </w:pPr>
      <w:r>
        <w:t>In a firm, solid, or secure manner</w:t>
      </w:r>
    </w:p>
    <w:p>
      <w:pPr>
        <w:pStyle w:val="Heading3"/>
      </w:pPr>
      <w:r>
        <w:t>Trace</w:t>
      </w:r>
    </w:p>
    <w:p>
      <w:pPr>
        <w:pStyle w:val="Heading5"/>
      </w:pPr>
      <w:r>
        <w:t>Noun</w:t>
      </w:r>
    </w:p>
    <w:p>
      <w:pPr>
        <w:pStyle w:val="ListBullet"/>
        <w:ind w:left="1134"/>
      </w:pPr>
      <w:r>
        <w:t>A surviving mark, sign, or evidence of the former existence, influence, or action of some agent or event; vestige</w:t>
      </w:r>
    </w:p>
    <w:p>
      <w:pPr>
        <w:pStyle w:val="ListBullet"/>
        <w:ind w:left="1134"/>
      </w:pPr>
      <w:r>
        <w:t>A barely discernible indication or evidence of some quantity, quality, characteristic, expression, etc.</w:t>
      </w:r>
    </w:p>
    <w:p>
      <w:pPr>
        <w:pStyle w:val="Heading5"/>
      </w:pPr>
      <w:r>
        <w:t>Verb (used with object),</w:t>
      </w:r>
    </w:p>
    <w:p>
      <w:pPr>
        <w:pStyle w:val="ListBullet"/>
        <w:ind w:left="1134"/>
      </w:pPr>
      <w:r>
        <w:t>To follow the footprints, track, or traces of.</w:t>
      </w:r>
    </w:p>
    <w:p>
      <w:pPr>
        <w:pStyle w:val="ListBullet"/>
        <w:ind w:left="1134"/>
      </w:pPr>
      <w:r>
        <w:t>To follow, make out, or determine the course or line of, especially by going backward from the latest evidence, nearest existence, etc.</w:t>
      </w:r>
    </w:p>
    <w:p>
      <w:pPr>
        <w:pStyle w:val="Heading5"/>
      </w:pPr>
      <w:r>
        <w:t>Verb (used without object),</w:t>
      </w:r>
    </w:p>
    <w:p>
      <w:pPr>
        <w:pStyle w:val="ListBullet"/>
        <w:ind w:left="1134"/>
      </w:pPr>
      <w:r>
        <w:t>To go back in history, ancestry, or origin; date back in time</w:t>
      </w:r>
    </w:p>
    <w:p>
      <w:pPr>
        <w:pStyle w:val="ListBullet"/>
        <w:ind w:left="1134"/>
      </w:pPr>
      <w:r>
        <w:t>To follow a course, trail, etc.; make one's way.</w:t>
      </w:r>
    </w:p>
    <w:p>
      <w:pPr>
        <w:pStyle w:val="Heading3"/>
      </w:pPr>
      <w:r>
        <w:t>Triggered</w:t>
      </w:r>
    </w:p>
    <w:p>
      <w:pPr>
        <w:pStyle w:val="Heading5"/>
      </w:pPr>
      <w:r>
        <w:t>Noun</w:t>
      </w:r>
    </w:p>
    <w:p>
      <w:pPr>
        <w:pStyle w:val="ListBullet"/>
        <w:ind w:left="1134"/>
      </w:pPr>
      <w:r>
        <w:t>A small projecting tongue in a firearm that, when pressed by the finger, actuates the mechanism that discharges the weapon.</w:t>
      </w:r>
    </w:p>
    <w:p>
      <w:pPr>
        <w:pStyle w:val="ListBullet"/>
        <w:ind w:left="1134"/>
      </w:pPr>
      <w:r>
        <w:t>A device, as a lever, the pulling or pressing of which releases a detent or spring.</w:t>
      </w:r>
    </w:p>
    <w:p>
      <w:pPr>
        <w:pStyle w:val="Heading5"/>
      </w:pPr>
      <w:r>
        <w:t>Verb (used with object)</w:t>
      </w:r>
    </w:p>
    <w:p>
      <w:pPr>
        <w:pStyle w:val="ListBullet"/>
        <w:ind w:left="1134"/>
      </w:pPr>
      <w:r>
        <w:t>To initiate or precipitate (a chain of events, scientific reaction, psychological process, etc.)</w:t>
      </w:r>
    </w:p>
    <w:p>
      <w:pPr>
        <w:pStyle w:val="ListBullet"/>
        <w:ind w:left="1134"/>
      </w:pPr>
      <w:r>
        <w:t>To fire or explode (a gun, missile, etc.) by pulling a trigger or releasing a triggering device</w:t>
      </w:r>
    </w:p>
    <w:p>
      <w:pPr>
        <w:pStyle w:val="Heading5"/>
      </w:pPr>
      <w:r>
        <w:t>Verb (used without object)</w:t>
      </w:r>
    </w:p>
    <w:p>
      <w:pPr>
        <w:pStyle w:val="ListBullet"/>
        <w:ind w:left="1134"/>
      </w:pPr>
      <w:r>
        <w:t>To release a trigger.</w:t>
      </w:r>
    </w:p>
    <w:p>
      <w:pPr>
        <w:pStyle w:val="ListBullet"/>
        <w:ind w:left="1134"/>
      </w:pPr>
      <w:r>
        <w:t>To become active; activate.</w:t>
      </w:r>
    </w:p>
    <w:p>
      <w:r>
        <w:br w:type="page"/>
      </w:r>
    </w:p>
    <w:p>
      <w:pPr>
        <w:pStyle w:val="Heading3"/>
      </w:pPr>
      <w:r>
        <w:t>Cloze Questions</w:t>
      </w:r>
    </w:p>
    <w:p/>
    <w:p>
      <w:pPr>
        <w:pStyle w:val="Heading5"/>
      </w:pPr>
      <w:r>
        <w:t>Fill in the blanks</w:t>
      </w:r>
    </w:p>
    <w:p/>
    <w:p>
      <w:pPr>
        <w:ind w:left="283"/>
      </w:pPr>
      <w:r>
        <w:t>-:  ______________________ -- the Chinese __________ and ______ ______________ cobra -- may be ______ original source of the newly discovered coronavirus that has __________________ an outbreak ____ a deadly ____________________ ______________________ ______________ in China ________ winter.</w:t>
      </w:r>
    </w:p>
    <w:p/>
    <w:p>
      <w:pPr>
        <w:ind w:left="283"/>
      </w:pPr>
      <w:r>
        <w:t>-: ______ many-banded krait __________________ ____________________________ ________ known as the Taiwanese krait or the Chinese ____________ ____ a highly venomous ______________ of elapid snake found in much of ______________ and ________________ __________ ______ Southeast Asia.</w:t>
      </w:r>
    </w:p>
    <w:p/>
    <w:p>
      <w:pPr>
        <w:ind w:left="283"/>
      </w:pPr>
      <w:r>
        <w:t>-: ______ ______________ ______ first reported in late December 2019 ____ ____________ a major city ____ central China, and has been rapidly spreading. __________ then, ________ __________________ from Wuhan ________ infected ____________ in China ______ other ____________________ including the United States.</w:t>
      </w:r>
    </w:p>
    <w:p/>
    <w:p>
      <w:pPr>
        <w:ind w:left="283"/>
      </w:pPr>
      <w:r>
        <w:t>-: Using samples of the __________ isolated ________ patients, scientists in __________ have determined ______ genetic code of ______ virus and used microscopes to photograph ______ ______ pathogen responsible for this pandemic ____ a ______ coronavirus. It's in the ________ family of ______________ as ______ well-known severe acute respiratory ________________ ______________________ (SARS-CoV) ______ ____________ East ______________________ syndrome ______________________ ______________________ __________ have killed hundreds ____ people in ______ past 17 ____________ The __________ Health Organization __________ has named the ______ coronavirus 2019-nCoV.</w:t>
      </w:r>
    </w:p>
    <w:p/>
    <w:p>
      <w:pPr>
        <w:ind w:left="283"/>
      </w:pPr>
      <w:r>
        <w:t>-: We ______ ______________________ and journal editors and are closely following this outbreak ______________ __________ ______ many questions that ________ ____ ____ ________________ to curb the spread of ________ public health threat.</w:t>
      </w:r>
    </w:p>
    <w:p/>
    <w:p>
      <w:pPr>
        <w:ind w:left="283"/>
      </w:pPr>
      <w:r>
        <w:t>-: The name ____ coronavirus comes ________ its shape, which __________________ a __________ ____ solar corona ________ imaged using an electron microscope.</w:t>
      </w:r>
    </w:p>
    <w:p/>
    <w:p>
      <w:pPr>
        <w:ind w:left="283"/>
      </w:pPr>
      <w:r>
        <w:t>-: The ________________ microscopic image, reveals the __________ __________ structural details for which ______ ______________________ was named. This image ____ ____ ______ Middle East respiratory ________________ ______________________ (MERS-CoV). ________________ Institute of Allergy and Infectious Diseases (NIAID)</w:t>
      </w:r>
    </w:p>
    <w:p/>
    <w:p>
      <w:pPr>
        <w:ind w:left="283"/>
      </w:pPr>
      <w:r>
        <w:t>-: Coronavirus is transmitted through ______ air ______ primarily infects the upper respiratory and gastrointestinal __________ ____ ______________ ______ birds. Though most of the members ____ the coronavirus ____________ ________ __________ mild ________________ symptoms during ____________________ ________________ and MERS-CoV can infect both __________ and __________ airways and cause ____________ respiratory illness and __________ complications ____ humans.</w:t>
      </w:r>
    </w:p>
    <w:p/>
    <w:p>
      <w:pPr>
        <w:ind w:left="283"/>
      </w:pPr>
      <w:r>
        <w:t>-: ________ new 2019-nCoV causes similar symptoms ____ SARS-CoV and __________________ People infected with __________ __________________________ suffer a severe inflammatory response.</w:t>
      </w:r>
    </w:p>
    <w:p/>
    <w:p>
      <w:pPr>
        <w:ind w:left="283"/>
      </w:pPr>
      <w:r>
        <w:t>-: ____________________________ there is no approved ______________ ____ antiviral treatment __________________ for coronavirus infection. A better __________________________ ____ the life __________ of ____________________ including the source of ______ ____________ how ____ is transmitted and ______ ____ replicates are ____________ to both prevent ______ treat the disease.</w:t>
      </w:r>
    </w:p>
    <w:p/>
    <w:p>
      <w:pPr>
        <w:ind w:left="283"/>
      </w:pPr>
      <w:r>
        <w:t>-: ________ SARS and MERS are ____________________ as ________________ viral diseases, meaning ______ first ________________ ______ were infected ________________ these viruses directly ________ animals. This was ________________ because __________ in ______ ____________ host, the __________ had acquired a series of genetic mutations ________ allowed it to ____________ and multiply ____________ humans.</w:t>
      </w:r>
    </w:p>
    <w:p/>
    <w:p>
      <w:pPr>
        <w:ind w:left="283"/>
      </w:pPr>
      <w:r>
        <w:t>-: Now these viruses can be transmitted ________ ____________ to ______________ Field studies have revealed ________ the ________________ source ____ SARS-CoV and MERS-CoV is the ________ and ________ the masked ________ civets (a mammal ____________ to ________ ______ Africa) and camels, __________________________ ____________ as ________________________ hosts ______________ bats and humans.</w:t>
      </w:r>
    </w:p>
    <w:p/>
    <w:p>
      <w:pPr>
        <w:ind w:left="283"/>
      </w:pPr>
      <w:r>
        <w:t>-: In the ________ of ________ ________ coronavirus outbreak, ______________ __________ ________ ________ of the first group of patients hospitalized were ______________ or customers at a local ______________ wholesale market which ________ sold processed meats ______ live ____________________ animals __________________ poultry, donkeys, sheep, __________ ______________ foxes, badgers, ____________ rats, __________________ and reptiles. However, since no ______ ______ ________ reported finding a coronavirus infecting aquatic animals, it ____ __________________ that the ______________________ ______ have originated from other animals sold in ________ market.</w:t>
      </w:r>
    </w:p>
    <w:p/>
    <w:p>
      <w:pPr>
        <w:ind w:left="283"/>
      </w:pPr>
      <w:r>
        <w:t>-: The hypothesis ________ the 2019-nCoV jumped from ____ animal ____ ______ market ____ strongly supported by a new publication in the ______________ ____ ______________ Virology. The scientists __________________ an analysis and compared the ______________ sequences ____ __________________ ______ all other __________ coronaviruses.</w:t>
      </w:r>
    </w:p>
    <w:p/>
    <w:p>
      <w:pPr>
        <w:ind w:left="283"/>
      </w:pPr>
      <w:r>
        <w:t>-: ______ study ____ ______ genetic code of 2019-nCoV ______________ that the ______ __________ ____ most ______________ ______________ ____ ______ bat __________________ coronavirus samples from China, initially suggesting that, like SARS ______ MERS, ______ bat might also ____ the ____________ of 2019-nCoV. The authors further found that ______ viral ______ ____________ ________________ of 2019-nCoV spike protein, which __________ the "crown" of the virus particle ________ recognizes the receptor on a ________ cell, __________________ that the ______ __________ might have mutated before infecting people.</w:t>
      </w:r>
    </w:p>
    <w:p/>
    <w:p>
      <w:pPr>
        <w:ind w:left="283"/>
      </w:pPr>
      <w:r>
        <w:t>-: But when the ______________________ __________________ a ________ detailed bioinformatics ________________ ____ the sequence of ____________________ ____ suggests ________ this coronavirus might come from snakes.</w:t>
      </w:r>
    </w:p>
    <w:p/>
    <w:p>
      <w:pPr>
        <w:ind w:left="283"/>
      </w:pPr>
      <w:r>
        <w:t>-: The Wuhan Huanan __________________ ______________ Market, where the ______________________ ________________ is believed ____ ________ started, is now closed.</w:t>
      </w:r>
    </w:p>
    <w:p/>
    <w:p>
      <w:pPr>
        <w:ind w:left="283"/>
      </w:pPr>
      <w:r>
        <w:t>-: The researchers used an analysis of the protein codes favored by ______ new ______________________ ______ compared it ____ the protein __________ ________ coronaviruses found ____ __________________ animal hosts, ________ birds, snakes, marmots, hedgehogs, manis, ________ and ______________ __________________________ they found that ______ ______________ codes in the __________________ are ________ similar ____ __________ used in snakes.</w:t>
      </w:r>
    </w:p>
    <w:p/>
    <w:p>
      <w:pPr>
        <w:ind w:left="283"/>
      </w:pPr>
      <w:r>
        <w:t>-: Snakes often ________ for ________ in wild. Reports indicate ________ ____________ were sold in ______ local ______________ market in Wuhan, raising the ______________________ that the 2019-nCoV __________ have jumped from ______ ________ ______________ ____ bats -- ____ snakes and then to humans at the beginning ____ this coronavirus __________________ ________________ how the virus __________ adapt to both ______ ________________________ ______ warm-blooded hosts remains a mystery.</w:t>
      </w:r>
    </w:p>
    <w:p/>
    <w:p>
      <w:pPr>
        <w:ind w:left="283"/>
      </w:pPr>
      <w:r>
        <w:t>-: The authors ____ the report ______ other ______________________ must ____________ the origin ____ the virus through laboratory experiments. Searching for the 2019-nCoV ________________ in snakes would be ______ __________ thing to ______ However, __________ the __________________ the ______________ market ______ ________ ______________________ and shut down, which makes it ______________________ to trace ______ ______ virus' source animal.</w:t>
      </w:r>
    </w:p>
    <w:p/>
    <w:p>
      <w:pPr>
        <w:ind w:left="283"/>
      </w:pPr>
      <w:r>
        <w:t>-: 3 ______________ the US is not __________ ______ a pandemic</w:t>
      </w:r>
    </w:p>
    <w:p/>
    <w:p>
      <w:pPr>
        <w:ind w:left="283"/>
      </w:pPr>
      <w:r>
        <w:t>-: ________________ viral ______ ________ ______________ sold at the ____________ and from wild snakes ______ ________ is ____________ to ______________ the origin of the virus. ________________________ the reported findings will also provide insights ______ developing ____________________ and treatment protocols.</w:t>
      </w:r>
    </w:p>
    <w:p/>
    <w:p>
      <w:pPr>
        <w:ind w:left="283"/>
      </w:pPr>
      <w:r>
        <w:t>-: ______ __________________ outbreak is ______________ reminder that people should __________ the ______________________ ____ wild animals to prevent zoonotic infections.</w:t>
      </w:r>
    </w:p>
    <w:p/>
    <w:p>
      <w:pPr>
        <w:ind w:left="283"/>
      </w:pPr>
      <w:r>
        <w:t>-: Haitao ______ and ____________________ Gao are ____________________ of microbiology ______ molecular ________________ ____ the University of Pittsburgh. Guangxiang "George" Luo is a professor of microbiology ____ University ____ ______________ at Birmingham.</w:t>
      </w:r>
    </w:p>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