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Nuclear Power/IAEA Fast Facts</w:t>
      </w:r>
    </w:p>
    <w:p/>
    <w:p>
      <w:r>
        <w:t xml:space="preserve"> (CNN)Here's a look at the International Atomic Energy Agency and nuclear power.</w:t>
      </w:r>
    </w:p>
    <w:p>
      <w:r>
        <w:t>The International Atomic Energy Agency (IAEA) inspects nuclear and related facilities under safeguard agreements. Most agreements are with countries that have committed to not possessing nuclear weapons. The IAEA is the verification authority to enforce the Treaty on the Non-Proliferation of Nuclear Weapons (NPT).</w:t>
      </w:r>
    </w:p>
    <w:p>
      <w:r>
        <w:t>Other Facts</w:t>
      </w:r>
    </w:p>
    <w:p>
      <w:r>
        <w:t xml:space="preserve">The IAEA has 171 member states (as of February 5, 2019).  </w:t>
      </w:r>
    </w:p>
    <w:p>
      <w:r>
        <w:t xml:space="preserve">Yukiya Amano has been the director general of the IAEA since December 1, 2009. </w:t>
      </w:r>
    </w:p>
    <w:p>
      <w:r>
        <w:t>There are 35 member countries on the IAEA Board of Governors, which meets five times a year.</w:t>
      </w:r>
    </w:p>
    <w:p>
      <w:r>
        <w:t>The IAEA has about 2,500 employees.</w:t>
      </w:r>
    </w:p>
    <w:p>
      <w:r>
        <w:t>IAEA safeguard programs monitor nuclear reactors to make sure nuclear material is not being diverted for making weapons.</w:t>
      </w:r>
    </w:p>
    <w:p>
      <w:r>
        <w:t>The IAEA sends out inspectors to monitor reactors.</w:t>
      </w:r>
    </w:p>
    <w:p>
      <w:r>
        <w:t>The IAEA helps countries prepare and respond to emergencies.</w:t>
      </w:r>
    </w:p>
    <w:p>
      <w:r>
        <w:t>Current status of the nuclear industry</w:t>
      </w:r>
    </w:p>
    <w:p>
      <w:r>
        <w:t xml:space="preserve">There are 441 nuclear power reactors in operation. </w:t>
      </w:r>
    </w:p>
    <w:p>
      <w:r>
        <w:t xml:space="preserve">There are 54 nuclear power reactors under construction. </w:t>
      </w:r>
    </w:p>
    <w:p>
      <w:r>
        <w:t>There are 95 operational nuclear reactors in the United States.</w:t>
      </w:r>
    </w:p>
    <w:p>
      <w:r>
        <w:t>France has a 71.7% share of nuclear power to total electricity generation, the highest percentage of nuclear energy in the world.</w:t>
      </w:r>
    </w:p>
    <w:p>
      <w:r>
        <w:t>Timeline</w:t>
      </w:r>
    </w:p>
    <w:p>
      <w:r>
        <w:t>1939 - Nuclear fission is discovered.</w:t>
      </w:r>
    </w:p>
    <w:p>
      <w:r>
        <w:t>1942 - The world's first nuclear chain reaction takes place in Chicago as part of the Manhattan Project, a US research program aimed at developing the first nuclear weapons.</w:t>
      </w:r>
    </w:p>
    <w:p>
      <w:r>
        <w:t>July 16, 1945 - The United States conducts its first nuclear weapons test in New Mexico.</w:t>
      </w:r>
    </w:p>
    <w:p>
      <w:r>
        <w:t>August 6, 1945 - An atomic bomb is dropped on Hiroshima, Japan.</w:t>
      </w:r>
    </w:p>
    <w:p>
      <w:r>
        <w:t>August 9, 1945 - An atomic bomb is dropped on Nagasaki, Japan.</w:t>
      </w:r>
    </w:p>
    <w:p>
      <w:r>
        <w:t>August 29, 1949 - The Soviet Union conducts its first nuclear weapons test.</w:t>
      </w:r>
    </w:p>
    <w:p>
      <w:r>
        <w:t>December 1951 - Electricity is first generated from a nuclear reactor at the National Reactor Testing Station in Idaho.</w:t>
      </w:r>
    </w:p>
    <w:p>
      <w:r>
        <w:t>October 3, 1952 - The United Kingdom conducts its first nuclear weapons test.</w:t>
      </w:r>
    </w:p>
    <w:p>
      <w:r>
        <w:t>December 8, 1953 - In a speech to the United Nations General Assembly, President Dwight D. Eisenhower asks the world's major powers to work together in developing peacetime uses of the atom. This is known as the Atoms for Peace program, and 40 countries participate. Also during this speech, Eisenhower proposes the creation of an international agency to monitor the spread of nuclear technology.</w:t>
      </w:r>
    </w:p>
    <w:p>
      <w:r>
        <w:t xml:space="preserve">June 26, 1954 - In the Soviet Union, the first nuclear power plant is connected to an electricity grid to provide power to residences and businesses in a town near Moscow. </w:t>
      </w:r>
    </w:p>
    <w:p>
      <w:r>
        <w:t>1957 - The IAEA is established to facilitate the peaceful use of nuclear energy.</w:t>
      </w:r>
    </w:p>
    <w:p>
      <w:r>
        <w:t>1950's - Brazil and Argentina begin research and development of nuclear reactors.</w:t>
      </w:r>
    </w:p>
    <w:p>
      <w:r>
        <w:t>February 13, 1960 - France conducts its first nuclear weapons test.</w:t>
      </w:r>
    </w:p>
    <w:p>
      <w:r>
        <w:t>October 16, 1964 - China conducts its first nuclear weapons test.</w:t>
      </w:r>
    </w:p>
    <w:p>
      <w:r>
        <w:t xml:space="preserve">March 5, 1970 - The NPT goes into effect. </w:t>
      </w:r>
    </w:p>
    <w:p>
      <w:r>
        <w:t>May 18, 1974 - India conducts its first nuclear weapons test.</w:t>
      </w:r>
    </w:p>
    <w:p>
      <w:r>
        <w:t>March 28, 1979 - A partial meltdown of the Three Mile Island nuclear power plant occurs in Middletown, Pennsylvania. It is determined that equipment malfunctions, design-related problems and human error led to the accident.</w:t>
      </w:r>
    </w:p>
    <w:p>
      <w:r>
        <w:t xml:space="preserve">April 26, 1986 - Reactor number four explodes at the Chernobyl Nuclear Power Plant, releasing large amounts of radiation into the atmosphere. </w:t>
      </w:r>
    </w:p>
    <w:p>
      <w:r>
        <w:t xml:space="preserve">September 24, 1996 - The United States, China, France, the United Kingdom, Russia and 66 other UN member countries sign the Comprehensive Nuclear Test Ban Treaty, barring the testing of nuclear weapons. </w:t>
      </w:r>
    </w:p>
    <w:p>
      <w:r>
        <w:t xml:space="preserve">December 1997 - Mohamed ElBaradei is appointed IAEA director-general. </w:t>
      </w:r>
    </w:p>
    <w:p>
      <w:r>
        <w:t>May 1998 - India and Pakistan test nuclear devices amid tensions between the neighboring countries.</w:t>
      </w:r>
    </w:p>
    <w:p>
      <w:r>
        <w:t>January 10, 2003 - North Korea announces its withdrawal from the NPT.</w:t>
      </w:r>
    </w:p>
    <w:p>
      <w:r>
        <w:t>August 2003 - IAEA inspectors find traces of highly enriched uranium at an electrical plant in Iran.</w:t>
      </w:r>
    </w:p>
    <w:p>
      <w:r>
        <w:t xml:space="preserve">December 19, 2003 - Libya announces that it will dismantle its WMD program, in cooperation with the IAEA as well as the United States and the United Kingdom. </w:t>
      </w:r>
    </w:p>
    <w:p>
      <w:r>
        <w:t xml:space="preserve">October 7, 2005 - The IAEA and  ElBaradei are named the winners of the Nobel Peace Prize.  </w:t>
      </w:r>
    </w:p>
    <w:p>
      <w:r>
        <w:t>December 1, 2009 - Yukiya Amano replaces ElBaradei as director general of the IAEA.</w:t>
      </w:r>
    </w:p>
    <w:p>
      <w:r>
        <w:t xml:space="preserve">March 11, 2011 - A  9.0 magnitude earthquake strikes near the coast of Honshu, Japan, creating a massive tsunami. The tsunami knocks out the Fukushima Daiichi nuclear power plant's cooling systems. The cores of three of six reactors are damaged by overheating. Resulting hydrogen explosions blow apart the buildings surrounding two reactors. </w:t>
      </w:r>
    </w:p>
    <w:p>
      <w:r>
        <w:t xml:space="preserve">May 30, 2011 - Germany announces it will abandon the use of all nuclear power by the year 2022. This repeals a 2010 plan to extend the life of the country's nuclear reactors. </w:t>
      </w:r>
    </w:p>
    <w:p>
      <w:r>
        <w:t xml:space="preserve">November 11, 2013 - Iran signs an agreement with the IAEA, granting inspectors access to nuclear sites. </w:t>
      </w:r>
    </w:p>
    <w:p>
      <w:r>
        <w:t xml:space="preserve">July 14, 2015 - After 20 months of negotiations, Iran reaches a comprehensive agreement (The Joint Comprehensive Plan of Action (JCPOA)), with the United States and other countries that is aimed at reining in Iran's nuclear program. In exchange for limits on its nuclear activities, Iran will get relief from sanctions while being allowed to continue its atomic program for peaceful purposes. </w:t>
      </w:r>
    </w:p>
    <w:p>
      <w:r>
        <w:t xml:space="preserve">August 11, 2015 - Japan restarts a nuclear reactor on the island of Kyushu. It's the country's first reactor to come back online since the 2011 tsunami. </w:t>
      </w:r>
    </w:p>
    <w:p>
      <w:r>
        <w:t xml:space="preserve">January 16, 2016 - The IAEA confirms that Iran has taken all of the steps outlined in the nuclear deal, allowing for sanctions to be lifted, as per the agreement. </w:t>
      </w:r>
    </w:p>
    <w:p>
      <w:r>
        <w:t xml:space="preserve">May 8, 2018 - US President Donald Trump announces that the United States will withdraw from JCPOA and will be imposing "the highest level of economic sanction" against Iran. In Tehran, Rouhani says Iran will take a few weeks to decide how to respond to the US withdrawal, but Rouhani says he had ordered the country's "atomic industry organization" to be prepared to "start our industrial enrichment without limitations." </w:t>
      </w:r>
    </w:p>
    <w:p>
      <w:r>
        <w:t xml:space="preserve">May 8, 2019 - Rouhani announces a partial withdrawal from the JCPOA. </w:t>
      </w:r>
    </w:p>
    <w:p/>
    <w:p>
      <w:r>
        <w:br w:type="page"/>
      </w:r>
    </w:p>
    <w:p>
      <w:pPr>
        <w:pStyle w:val="Heading2"/>
      </w:pPr>
      <w:r>
        <w:t>Vocabulary</w:t>
      </w:r>
    </w:p>
    <w:p>
      <w:r>
        <w:br w:type="page"/>
      </w:r>
    </w:p>
    <w:p>
      <w:pPr>
        <w:pStyle w:val="Heading3"/>
      </w:pPr>
      <w:r>
        <w:t>Cloze Questions</w:t>
      </w:r>
    </w:p>
    <w:p/>
    <w:p>
      <w:pPr>
        <w:pStyle w:val="Heading5"/>
      </w:pPr>
      <w:r>
        <w:t>Fill in the blanks</w:t>
      </w:r>
    </w:p>
    <w:p/>
    <w:p>
      <w:pPr>
        <w:ind w:left="283"/>
      </w:pPr>
      <w:r>
        <w:t>1:  (CNN)Here's a ________ at the International Atomic ____________ Agency ______ nuclear power.</w:t>
      </w:r>
    </w:p>
    <w:p>
      <w:pPr>
        <w:ind w:left="283"/>
      </w:pPr>
      <w:r>
        <w:t>2: ______ __________________________ Atomic Energy ____________ (IAEA) ________________ ______________ ______ related ____________________ __________ safeguard agreements. Most agreements ______ with __________________ that have committed to not possessing nuclear weapons. ______ IAEA is the verification authority to enforce ______ Treaty on ______ Non-Proliferation of ______________ Weapons (NPT).</w:t>
      </w:r>
    </w:p>
    <w:p>
      <w:pPr>
        <w:ind w:left="283"/>
      </w:pPr>
      <w:r>
        <w:t xml:space="preserve">3: The ________ ______ 171 member ____________ (as of February 5, ____________  </w:t>
      </w:r>
    </w:p>
    <w:p>
      <w:pPr>
        <w:ind w:left="283"/>
      </w:pPr>
      <w:r>
        <w:t xml:space="preserve">4: Yukiya __________ has been the ________________ general of ______ IAEA since ________________ 1, __________ </w:t>
      </w:r>
    </w:p>
    <w:p>
      <w:pPr>
        <w:ind w:left="283"/>
      </w:pPr>
      <w:r>
        <w:t>5: There ______ 35 member countries on ______ IAEA Board ____ Governors, which __________ five __________ a year.</w:t>
      </w:r>
    </w:p>
    <w:p>
      <w:pPr>
        <w:ind w:left="283"/>
      </w:pPr>
      <w:r>
        <w:t>6: ________ safeguard programs monitor nuclear reactors ____ make ________ nuclear ________________ is ______ being diverted ______ making weapons.</w:t>
      </w:r>
    </w:p>
    <w:p>
      <w:pPr>
        <w:ind w:left="283"/>
      </w:pPr>
      <w:r>
        <w:t>7: There ______ 95 ______________________ nuclear reactors in the ____________ States.</w:t>
      </w:r>
    </w:p>
    <w:p>
      <w:pPr>
        <w:ind w:left="283"/>
      </w:pPr>
      <w:r>
        <w:t>8: ____________ has a __________ __________ of nuclear power ____ total electricity ______________________ the highest percentage of nuclear energy ____ ______ world.</w:t>
      </w:r>
    </w:p>
    <w:p>
      <w:pPr>
        <w:ind w:left="283"/>
      </w:pPr>
      <w:r>
        <w:t>9: 1942 - The world's first nuclear chain reaction takes __________ ____ Chicago ____ part of the Manhattan Project, a US research ______________ aimed ____ developing ______ first ______________ weapons.</w:t>
      </w:r>
    </w:p>
    <w:p>
      <w:pPr>
        <w:ind w:left="283"/>
      </w:pPr>
      <w:r>
        <w:t>10: July 16, 1945 - The United States ________________ ______ __________ ______________ weapons test ____ New Mexico.</w:t>
      </w:r>
    </w:p>
    <w:p>
      <w:pPr>
        <w:ind w:left="283"/>
      </w:pPr>
      <w:r>
        <w:t>11: ____________ ____ 1945 - An atomic bomb is dropped ____ Hiroshima, Japan.</w:t>
      </w:r>
    </w:p>
    <w:p>
      <w:pPr>
        <w:ind w:left="283"/>
      </w:pPr>
      <w:r>
        <w:t>12: August ____ 1945 - ____ atomic ________ ____ dropped on Nagasaki, Japan.</w:t>
      </w:r>
    </w:p>
    <w:p>
      <w:pPr>
        <w:ind w:left="283"/>
      </w:pPr>
      <w:r>
        <w:t>13: August ______ 1949 - The ____________ Union conducts ______ first nuclear ______________ test.</w:t>
      </w:r>
    </w:p>
    <w:p>
      <w:pPr>
        <w:ind w:left="283"/>
      </w:pPr>
      <w:r>
        <w:t>14: ________________ ________ - Electricity is __________ generated from a nuclear reactor at ______ National Reactor Testing Station ____ Idaho.</w:t>
      </w:r>
    </w:p>
    <w:p>
      <w:pPr>
        <w:ind w:left="283"/>
      </w:pPr>
      <w:r>
        <w:t>15: ______________ 3, 1952 - ______ United Kingdom ________________ its first ______________ weapons test.</w:t>
      </w:r>
    </w:p>
    <w:p>
      <w:pPr>
        <w:ind w:left="283"/>
      </w:pPr>
      <w:r>
        <w:t>16: ________________ 8, 1953 - In a speech to the United Nations ______________ Assembly, President Dwight ____ ____________________ asks ______ world's __________ powers to work together in ____________________ __________________ uses ____ the atom. ________ is known as ______ Atoms for __________ program, and 40 __________________ ________________________ ________ ____________ ________ ______________ ____________________ proposes the creation of ____ international agency to monitor the spread of ______________ technology.</w:t>
      </w:r>
    </w:p>
    <w:p>
      <w:pPr>
        <w:ind w:left="283"/>
      </w:pPr>
      <w:r>
        <w:t xml:space="preserve">17: June 26, 1954 - In ______ Soviet Union, the __________ nuclear power __________ ____ __________________ to ____ electricity grid to ______________ power to residences and businesses in a ________ near ______________ </w:t>
      </w:r>
    </w:p>
    <w:p>
      <w:pPr>
        <w:ind w:left="283"/>
      </w:pPr>
      <w:r>
        <w:t>18: 1957 - The IAEA is established to ____________________ the ________________ use ____ ______________ energy.</w:t>
      </w:r>
    </w:p>
    <w:p>
      <w:pPr>
        <w:ind w:left="283"/>
      </w:pPr>
      <w:r>
        <w:t>19: 1950's - Brazil and __________________ __________ ________________ and ______________________ of nuclear reactors.</w:t>
      </w:r>
    </w:p>
    <w:p>
      <w:pPr>
        <w:ind w:left="283"/>
      </w:pPr>
      <w:r>
        <w:t>20: February ______ 1960 - France conducts its __________ nuclear weapons test.</w:t>
      </w:r>
    </w:p>
    <w:p>
      <w:pPr>
        <w:ind w:left="283"/>
      </w:pPr>
      <w:r>
        <w:t>21: October 16, ________ - China ________________ its first ______________ weapons test.</w:t>
      </w:r>
    </w:p>
    <w:p>
      <w:pPr>
        <w:ind w:left="283"/>
      </w:pPr>
      <w:r>
        <w:t xml:space="preserve">22: March 5, 1970 - The ______ goes into ______________ </w:t>
      </w:r>
    </w:p>
    <w:p>
      <w:pPr>
        <w:ind w:left="283"/>
      </w:pPr>
      <w:r>
        <w:t>23: May ______ 1974 - __________ conducts its first nuclear weapons test.</w:t>
      </w:r>
    </w:p>
    <w:p>
      <w:pPr>
        <w:ind w:left="283"/>
      </w:pPr>
      <w:r>
        <w:t>24: __________ 28, 1979 - A partial meltdown of ______ __________ ________ Island nuclear power plant ____________ ____ Middletown, Pennsylvania. ____ is determined that __________________ malfunctions, design-related problems and human error ______ to the accident.</w:t>
      </w:r>
    </w:p>
    <w:p>
      <w:pPr>
        <w:ind w:left="283"/>
      </w:pPr>
      <w:r>
        <w:t xml:space="preserve">25: April ______ 1986 - ______________ ____________ ________ explodes at ______ Chernobyl Nuclear Power Plant, releasing large ______________ of radiation ________ the atmosphere. </w:t>
      </w:r>
    </w:p>
    <w:p>
      <w:pPr>
        <w:ind w:left="283"/>
      </w:pPr>
      <w:r>
        <w:t xml:space="preserve">26: September 24, ________ - The United States, China, France, the ____________ ________________ Russia and ____ other ____ member countries sign the __________________________ Nuclear Test ______ Treaty, barring ______ testing of ______________ ________________ </w:t>
      </w:r>
    </w:p>
    <w:p>
      <w:pPr>
        <w:ind w:left="283"/>
      </w:pPr>
      <w:r>
        <w:t xml:space="preserve">27: December ________ - Mohamed ElBaradei ____ appointed ________ director-general. </w:t>
      </w:r>
    </w:p>
    <w:p>
      <w:pPr>
        <w:ind w:left="283"/>
      </w:pPr>
      <w:r>
        <w:t>28: ______ ________ - __________ ______ Pakistan test nuclear devices amid tensions between ______ neighboring countries.</w:t>
      </w:r>
    </w:p>
    <w:p>
      <w:pPr>
        <w:ind w:left="283"/>
      </w:pPr>
      <w:r>
        <w:t>29: January 10, ________ - North Korea announces ______ withdrawal from ______ NPT.</w:t>
      </w:r>
    </w:p>
    <w:p>
      <w:pPr>
        <w:ind w:left="283"/>
      </w:pPr>
      <w:r>
        <w:t>30: August 2003 - IAEA inspectors find traces ____ highly enriched ______________ at ____ electrical plant ____ Iran.</w:t>
      </w:r>
    </w:p>
    <w:p>
      <w:pPr>
        <w:ind w:left="283"/>
      </w:pPr>
      <w:r>
        <w:t xml:space="preserve">31: ________________ 19, 2003 - Libya announces ________ ____ ________ __________________ its WMD ________________ in cooperation with ______ IAEA as well ____ the United States and the ____________ Kingdom. </w:t>
      </w:r>
    </w:p>
    <w:p>
      <w:pPr>
        <w:ind w:left="283"/>
      </w:pPr>
      <w:r>
        <w:t xml:space="preserve">32: October ____ 2005 - The IAEA and  ElBaradei are named ______ ______________ of the __________ Peace Prize.  </w:t>
      </w:r>
    </w:p>
    <w:p>
      <w:pPr>
        <w:ind w:left="283"/>
      </w:pPr>
      <w:r>
        <w:t>33: December 1, ________ - Yukiya Amano ________________ __________________ as director general of the IAEA.</w:t>
      </w:r>
    </w:p>
    <w:p>
      <w:pPr>
        <w:ind w:left="283"/>
      </w:pPr>
      <w:r>
        <w:t xml:space="preserve">34: March 11, ________ - A  9.0 magnitude earthquake strikes near ______ coast ____ Honshu, ____________ ________________ a ______________ tsunami. ______ tsunami ____________ out the Fukushima Daiichi nuclear power ______________ cooling systems. The __________ of __________ of six reactors ______ damaged by overheating. __________________ hydrogen explosions ________ apart the buildings ______________________ two reactors. </w:t>
      </w:r>
    </w:p>
    <w:p>
      <w:pPr>
        <w:ind w:left="283"/>
      </w:pPr>
      <w:r>
        <w:t xml:space="preserve">35: ______ ______ 2011 - ______________ announces it will abandon the use ____ all nuclear __________ ____ ______ ________ 2022. This repeals a 2010 plan to ____________ the ________ of the country's ______________ reactors. </w:t>
      </w:r>
    </w:p>
    <w:p>
      <w:pPr>
        <w:ind w:left="283"/>
      </w:pPr>
      <w:r>
        <w:t xml:space="preserve">36: November ______ 2013 - Iran signs ____ __________________ with ______ __________ ________________ inspectors access to nuclear sites. </w:t>
      </w:r>
    </w:p>
    <w:p>
      <w:pPr>
        <w:ind w:left="283"/>
      </w:pPr>
      <w:r>
        <w:t xml:space="preserve">37: ________ 14, 2015 - __________ 20 months of __________________________ ________ ______________ a comprehensive agreement ________ Joint Comprehensive Plan of ____________ (JCPOA)), ________ the United ____________ and other countries that is __________ ____ reining in Iran's nuclear program. In ________________ for ____________ on its ______________ activities, Iran ________ ______ relief from __________________ while being allowed to ________________ its ____________ program ______ peaceful __________________ </w:t>
      </w:r>
    </w:p>
    <w:p>
      <w:pPr>
        <w:ind w:left="283"/>
      </w:pPr>
      <w:r>
        <w:t xml:space="preserve">38: August 11, 2015 - Japan restarts a nuclear reactor ____ the island of ______________ ________ the __________________ first ______________ to come back ____________ __________ the 2011 tsunami. </w:t>
      </w:r>
    </w:p>
    <w:p>
      <w:pPr>
        <w:ind w:left="283"/>
      </w:pPr>
      <w:r>
        <w:t xml:space="preserve">39: ______________ 16, 2016 - ______ IAEA ________________ that Iran has __________ all of the __________ outlined ____ the nuclear deal, allowing for sanctions to be ______________ ____ ______ ______ agreement. </w:t>
      </w:r>
    </w:p>
    <w:p>
      <w:pPr>
        <w:ind w:left="283"/>
      </w:pPr>
      <w:r>
        <w:t xml:space="preserve">40: May ____ 2018 - US President Donald Trump announces that the United States will ________________ ________ __________ and will be imposing "the ______________ level ____ ________________ __________________ against __________ In ______________ Rouhani ________ ________ will ________ a few weeks to ____________ how to respond to ______ US withdrawal, but Rouhani says he ______ ordered the __________________ "atomic industry organization" ____ be prepared to "start ______ ____________________ enrichment ______________ limitations." </w:t>
      </w:r>
    </w:p>
    <w:p>
      <w:pPr>
        <w:ind w:left="283"/>
      </w:pPr>
      <w:r>
        <w:t xml:space="preserve">41: May 8, 2019 - Rouhani __________________ a partial ____________________ from ______ ____________ </w:t>
      </w:r>
    </w:p>
    <w:p>
      <w:r>
        <w:br w:type="page"/>
      </w:r>
    </w:p>
    <w:p>
      <w:pPr>
        <w:pStyle w:val="Heading3"/>
      </w:pPr>
      <w:r>
        <w:t>Discussion Questions</w:t>
      </w:r>
    </w:p>
    <w:p/>
    <w:p>
      <w:pPr>
        <w:ind w:left="283"/>
      </w:pPr>
      <w:r>
        <w:t>1: Summarise the article in your own words</w:t>
      </w:r>
    </w:p>
    <w:p>
      <w:pPr>
        <w:ind w:left="283"/>
      </w:pPr>
      <w:r>
        <w:t>2: How do you feel after reading the article?</w:t>
      </w:r>
    </w:p>
    <w:p>
      <w:pPr>
        <w:ind w:left="283"/>
      </w:pPr>
      <w:r>
        <w:t>3: Do you agree with the article's point? Why/why not?</w:t>
      </w:r>
    </w:p>
    <w:p>
      <w:pPr>
        <w:ind w:left="283"/>
      </w:pPr>
      <w:r>
        <w:t>4: Can you come up with an argument against this article's point?</w:t>
      </w:r>
    </w:p>
    <w:p>
      <w:pPr>
        <w:ind w:left="283"/>
      </w:pPr>
      <w:r>
        <w:t>5: After reading the article, is there anything you are wondering about?</w:t>
      </w:r>
    </w:p>
    <w:p>
      <w:pPr>
        <w:ind w:left="283"/>
      </w:pPr>
      <w:r>
        <w:t>6: Does the article relate to something else you read or watched recently?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