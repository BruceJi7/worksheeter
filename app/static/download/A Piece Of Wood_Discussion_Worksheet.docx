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Piece Of Wood</w:t>
      </w:r>
    </w:p>
    <w:p/>
    <w:p>
      <w:r>
        <w:t>A PIECE OF WOOD</w:t>
      </w:r>
    </w:p>
    <w:p>
      <w:r>
        <w:t>fiction</w:t>
      </w:r>
    </w:p>
    <w:p>
      <w:r>
        <w:t>He could do it, he said; he had a machine that could take all the bombs and the bullets and the armor and turn them to bits of rust</w:t>
      </w:r>
    </w:p>
    <w:p>
      <w:r>
        <w:t>RAY BRADBURY</w:t>
      </w:r>
    </w:p>
    <w:p>
      <w:r>
        <w:t>“SIT down, young man,” said the Official.</w:t>
      </w:r>
    </w:p>
    <w:p>
      <w:r>
        <w:t>“Thanks.” The young man sat.</w:t>
      </w:r>
    </w:p>
    <w:p>
      <w:r>
        <w:t>“I’ve been hearing rumors about you,” the Official said pleasantly. “Oh, nothing much. Your nervousness. Your not getting on so well. Several months now I’ve heard about you, and I thought I’d call you in. Thought maybe you’d like your job changed. Like to go overseas, work in some other War Area? Desk job killing you off, like to get right in on the old fight?”</w:t>
      </w:r>
    </w:p>
    <w:p>
      <w:r>
        <w:t>“I don’t think so,” said the young sergeant.</w:t>
      </w:r>
    </w:p>
    <w:p>
      <w:r>
        <w:t>“What do you want?”</w:t>
      </w:r>
    </w:p>
    <w:p>
      <w:r>
        <w:t>The sergeant shrugged and looked at his hands. “To live in peace. To learn that during the night, somehow, the guns of the world had rusted, the bacteria had turned sterile in their bomb casings, the tanks had sunk like prehistoric monsters into roads suddenly made tar pits. That’s what I’d like.”</w:t>
      </w:r>
    </w:p>
    <w:p>
      <w:r>
        <w:t>“That’s what we’d all like, of course,” said the Official. “Now stop all that idealistic chatter and tell me where you’d like to be sent. You have your choice—the Western or the Northern War Zone.” The Official tapped a pink map on his desk.</w:t>
      </w:r>
    </w:p>
    <w:p>
      <w:r>
        <w:t>But the sergeant was talking at his hands, turning them over, looking at the fingers: “What would you officers do, what would we men do, what would the world do if we all woke tomorrow with the guns in flaking ruin?”</w:t>
      </w:r>
    </w:p>
    <w:p>
      <w:r>
        <w:t>The Official saw that he would have to deal carefully with the sergeant. He smiled quietly. “That’s an interesting question. I like to talk about such theories, and my answer is that there’d be mass panic. Each nation would think itself the only unarmed nation in the world, and would blame its enemies for the disaster. There’d be waves of suicide, stocks collapsing, a million tragedies.”</w:t>
      </w:r>
    </w:p>
    <w:p>
      <w:r>
        <w:t>“But after that,” the sergeant said.</w:t>
      </w:r>
    </w:p>
    <w:p>
      <w:r>
        <w:t>“After they realized it was true, that every nation was disarmed and there was nothing more to fear, if we were all clean to start over fresh and new, what then?”</w:t>
      </w:r>
    </w:p>
    <w:p>
      <w:r>
        <w:t>“They’d rearm as swiftly as possible.”</w:t>
      </w:r>
    </w:p>
    <w:p>
      <w:r>
        <w:t>“What if they could be stopped?”</w:t>
      </w:r>
    </w:p>
    <w:p>
      <w:r>
        <w:t>“Then they’d beat each other with their fists. If it got down to that.</w:t>
      </w:r>
    </w:p>
    <w:p>
      <w:r>
        <w:t>Huge armies of men with boxing gloves of steel spikes would gather at the national borders. And if you took the gloves away they’d use their fingernails and feet. And if you cut their legs off they’d spit on each other. And if you cut off their tongues and stopped their mouths with corks they’d fill the atmosphere so full of hate that mosquitoes would drop to the ground and birds would fall dead from telephone wires.”</w:t>
      </w:r>
    </w:p>
    <w:p>
      <w:r>
        <w:t>“Then you don’t think it would do any good?” the sergeant said.</w:t>
      </w:r>
    </w:p>
    <w:p>
      <w:r>
        <w:t>“Certainly not. It’d be like ripping the carapace off a turtle. Civilization would gasp and die from the shock.”</w:t>
      </w:r>
    </w:p>
    <w:p>
      <w:r>
        <w:t>The young man shook his head. “Or are you lying to yourself and me because you’ve a nice comfortable job?”</w:t>
      </w:r>
    </w:p>
    <w:p>
      <w:r>
        <w:t>“Let’s call it ninety per cent cynicism, ten per cent rationalizing the situation. Go put your Rust away and forget about it.”</w:t>
      </w:r>
    </w:p>
    <w:p>
      <w:r>
        <w:t>The sergeant jerked his head up. “How’d you know I had it?” he said.</w:t>
      </w:r>
    </w:p>
    <w:p>
      <w:r>
        <w:t>“Had what?”</w:t>
      </w:r>
    </w:p>
    <w:p>
      <w:r>
        <w:t>“The Rust, of course.”</w:t>
      </w:r>
    </w:p>
    <w:p>
      <w:r>
        <w:t>“What’re you talking about?”</w:t>
      </w:r>
    </w:p>
    <w:p>
      <w:r>
        <w:t>“I can do it, you know. I could start the Rust tonight if I wanted to.”</w:t>
      </w:r>
    </w:p>
    <w:p>
      <w:r>
        <w:t>The Official laughed. “You can’t be serious.” “I am. I’ve been meaning to come talk to you. I’m glad you called me in. I’ve worked on this invention for a long time. It’s been a dream of mine. It has to do with the structure of certain atoms. If you study them you find that the arrangement of atoms in steel armor is suchand-such an arrangement. I was looking for an imbalance factor. I majored in physics and metallurgy, you know. It came to me, there’s a Rust factor in the air all the time. Water vapor. I had to find a way to give steel a ‘nervous breakdown.’ Then the water vapor everywhere in the world would take over. Not on all metal, of course. Our civilization is built on steel, I wouldn’t want to destroy most buildings. I’d just eliminate guns and shells, tanks,</w:t>
      </w:r>
    </w:p>
    <w:p>
      <w:r>
        <w:t>planes, battleships. I can set the machine to work on copper and brass and aluminum, too, if necessary. I’d just walk by all of those weapons and just being near them I’d make them fall away.”</w:t>
      </w:r>
    </w:p>
    <w:p>
      <w:r>
        <w:t>The Official was bending over his desk, staring at the sergeant. “May I ask you a question?”</w:t>
      </w:r>
    </w:p>
    <w:p>
      <w:r>
        <w:t>“Yes.”</w:t>
      </w:r>
    </w:p>
    <w:p>
      <w:r>
        <w:t>“Have you ever thought you were Christ?”</w:t>
      </w:r>
    </w:p>
    <w:p>
      <w:r>
        <w:t>“I can’t say that I have. But I have considered that God was good to me to let me find what I was looking for, if that’s what you mean.”</w:t>
      </w:r>
    </w:p>
    <w:p>
      <w:r>
        <w:t>The Official reached into his breast pocket and drew out an expensive ball-point pen capped with a rifle shell. He flourished the pen and started filling in a form. “I want you to take this to Dr. Mathews this afternoon, for a complete checkup. Not that I expect anything really bad, understand. But don’t you feel you should see a doctor?”</w:t>
      </w:r>
    </w:p>
    <w:p>
      <w:r>
        <w:t>“You think I’m lying about my machine,” said the sergeant. “I’m not. It’s so small it can be hidden in this cigarette package. The effect of it extends for 900 miles. I could tour this country in a few days, with the machine set to a certain type of steel. The other nations couldn’t take advantage of us because I’d rust their weapons as they approached us. Then I’d fly to Europe. By this time next month the world would be free of war forever. I don’t know how I found this invention. It’s impossible. Just as impossible as the atom bomb.</w:t>
      </w:r>
    </w:p>
    <w:p>
      <w:r>
        <w:t>I’ve waited a month now, trying to think it over. I worried about what would happen if I did rip off the carapace, as you say. But now I’ve just about decided. My talk with you has helped clarify things. Nobody thought an airplane would ever fly, nobody thought an atom would ever explode, and nobody thinks that there can ever be Peace, but there will be.”</w:t>
      </w:r>
    </w:p>
    <w:p>
      <w:r>
        <w:t>“Take that paper over to Dr. Mathews, will you,” said the Official hastily.</w:t>
      </w:r>
    </w:p>
    <w:p>
      <w:r>
        <w:t>The sergeant got up. “You’re not going to assign me to any new Zone then?”</w:t>
      </w:r>
    </w:p>
    <w:p>
      <w:r>
        <w:t>“Not right away, no. I’ve changed my mind. We’ll let Mathews decide.” “I’ve decided then,” said the young man. “I’m leaving the Post within the next few minutes. I’ve a pass. Thank you very much for giving me your valuable time, sir.”</w:t>
      </w:r>
    </w:p>
    <w:p>
      <w:r>
        <w:t>“Now look here, Sergeant, don’t take things so seriously. You don’t have to leave. Nobody’s going to hurt you.”</w:t>
      </w:r>
    </w:p>
    <w:p>
      <w:r>
        <w:t>“That’s right. Because nobody would believe me. Good-by, sir.” The sergeant opened the office door, and stepped out.</w:t>
      </w:r>
    </w:p>
    <w:p>
      <w:r>
        <w:t>The door</w:t>
      </w:r>
    </w:p>
    <w:p>
      <w:r>
        <w:t>(Continued on page 125)</w:t>
      </w:r>
    </w:p>
    <w:p>
      <w:r>
        <w:t>Continued from page 63</w:t>
      </w:r>
    </w:p>
    <w:p>
      <w:r>
        <w:t>shut and the Official was alone. He stood for a moment looking at the door. He sighed. He rubbed his hands over his face. The phone rang. He answered it abstractedly.</w:t>
      </w:r>
    </w:p>
    <w:p>
      <w:r>
        <w:t>“Oh, hello, Doctor. I was just going to call you.” A pause. “Yes, I was going to send him over to you. Look, is it all right for that young man to be wandering about? It is all right? If you say so, Doctor. Probably needs a rest, a good long one. Poor boy has a delusion of rather an interesting sort. Yes, yes. It’s a shame. But that’s what a Sixteen-Year War can do to you, I suppose.”</w:t>
      </w:r>
    </w:p>
    <w:p>
      <w:r>
        <w:t>The phone voice buzzed in reply-</w:t>
      </w:r>
    </w:p>
    <w:p>
      <w:r>
        <w:t>The Official listened and nodded. “I’ll make a note on that. Just a second.” He reached for his ball-point pen. “Hold on a moment. Always mislaying things.” He patted his pocket. “Had my pen here a moment ago. Wait.” He put down the phone and searched his desk, pulling out drawers. He checked his blouse pocket again. He stopped moving. Then his hands twitched slowly into his pocket and probed down. He poked his thumb and forefinger deep and brought out a pinch of something.</w:t>
      </w:r>
    </w:p>
    <w:p>
      <w:r>
        <w:t>He sprinkled it on his desk blotter: a small filtering powder of yellow-red rust.</w:t>
      </w:r>
    </w:p>
    <w:p>
      <w:r>
        <w:t>He sat staring at it for a moment. Then he picked up the phone. “Mathews,” he said, “get off the line, quick.” There was a click of someone hanging up and then he dialed another call. “Hello, Guard Station, listen, there’s a man coming past you any minute now, you know him, name of Sergeant Hollis, stop him, shoot him down, kill him if necessary, don’t ask any questions, kill the son-of-a-bitch, you heard me, this is the Official talking! Yes, kill him, you hear!”</w:t>
      </w:r>
    </w:p>
    <w:p>
      <w:r>
        <w:t>“But, sir,” said a bewildered voice on the other end of the line. “I can’t, I just can't . .</w:t>
      </w:r>
    </w:p>
    <w:p>
      <w:r>
        <w:t>“What do you mean you can’t, God damn it!”</w:t>
      </w:r>
    </w:p>
    <w:p>
      <w:r>
        <w:t>“Because . . .” The voice faded away. You could hear the guard breathing into the phone a mile away.</w:t>
      </w:r>
    </w:p>
    <w:p>
      <w:r>
        <w:t>The Official shook the phone. “Listen to me, listen, get your gun ready!”</w:t>
      </w:r>
    </w:p>
    <w:p>
      <w:r>
        <w:t>“I can’t shoot anyone,” said the guard.</w:t>
      </w:r>
    </w:p>
    <w:p>
      <w:r>
        <w:t>The Official sank back in his chair. He sat blinking for half a minute, gasping.</w:t>
      </w:r>
    </w:p>
    <w:p>
      <w:r>
        <w:t>Out there even now—he didn’t have to look, no one had to tell him—the hangars were dusting down in soft red rust, and the airplanes were blowing away on a brown-rust wind into nothingness and the tanks were sinking, sinking slowly into the hot asphalt roads, like dinosaurs (isn’t that what the man had said?) sinking into primordial tar pits. Trucks were blowing away into ocher puffs of smoke, their drivers dumped by the road, with only the tires left running on the highways.</w:t>
      </w:r>
    </w:p>
    <w:p>
      <w:r>
        <w:t>“Sir . . .” said the guard, who was seeing all this, far away. “Oh, God . . .”</w:t>
      </w:r>
    </w:p>
    <w:p>
      <w:r>
        <w:t>“Listen, listen!” screamed the Official. “Go after him, get him, with your hands, choke him, with your fists, beat him, use your feet, kick his ribs in, kick him to death, do anything, but get that man. I’ll be right out!” He hung up the phone.</w:t>
      </w:r>
    </w:p>
    <w:p>
      <w:r>
        <w:t>By instinct he jerked open the bottom desk drawer to get his service pistol. A pile of brown rust filled the new leather holster. He swore and leaped up.</w:t>
      </w:r>
    </w:p>
    <w:p>
      <w:r>
        <w:t>On the way out of the office he grabbed a chair. It's wood, he thought. Good old-fashioned wood, good old-fashioned maple. He hurled it against the wall twice, and it broke. Then he seized one of the legs, clenched it hard in his fist, his face bursting red, the breath snorting in his nostrils, his mouth wide. He struck the palm of his hand with the leg of the chair, testing it. “All right, God damn it, come on!” he cried.</w:t>
      </w:r>
    </w:p>
    <w:p>
      <w:r>
        <w:t>He rushed out, yelling, and slammed the door. -Hf</w:t>
      </w:r>
    </w:p>
    <w:p>
      <w:r>
        <w:br w:type="page"/>
      </w:r>
    </w:p>
    <w:p>
      <w:pPr>
        <w:pStyle w:val="Heading2"/>
      </w:pPr>
      <w:r>
        <w:t>Vocabulary</w:t>
      </w:r>
    </w:p>
    <w:p>
      <w:pPr>
        <w:pStyle w:val="Heading3"/>
      </w:pPr>
      <w:r>
        <w:t>Bombs</w:t>
      </w:r>
    </w:p>
    <w:p>
      <w:pPr>
        <w:pStyle w:val="Heading5"/>
      </w:pPr>
      <w:r>
        <w:t>Noun</w:t>
      </w:r>
    </w:p>
    <w:p>
      <w:pPr>
        <w:pStyle w:val="ListBullet"/>
        <w:ind w:left="1134"/>
      </w:pPr>
      <w:r>
        <w:t xml:space="preserve"> Military. a projectile, formerly usually spherical, filled with a bursting charge and exploded by means of a fuze, by impact, or otherwise, now generally designed to be dropped from an aircraft.</w:t>
      </w:r>
    </w:p>
    <w:p>
      <w:pPr>
        <w:pStyle w:val="ListBullet"/>
        <w:ind w:left="1134"/>
      </w:pPr>
      <w:r>
        <w:t>Any similar missile or explosive device used as a weapon, to disperse crowds, etc.</w:t>
      </w:r>
    </w:p>
    <w:p>
      <w:pPr>
        <w:pStyle w:val="Heading5"/>
      </w:pPr>
      <w:r>
        <w:t>Verb (used with object)</w:t>
      </w:r>
    </w:p>
    <w:p>
      <w:pPr>
        <w:pStyle w:val="ListBullet"/>
        <w:ind w:left="1134"/>
      </w:pPr>
      <w:r>
        <w:t>To hurl bombs at or drop bombs upon, as from an airplane; bombard</w:t>
      </w:r>
    </w:p>
    <w:p>
      <w:pPr>
        <w:pStyle w:val="ListBullet"/>
        <w:ind w:left="1134"/>
      </w:pPr>
      <w:r>
        <w:t>To explode by means of a bomb or explosive.</w:t>
      </w:r>
    </w:p>
    <w:p>
      <w:pPr>
        <w:pStyle w:val="Heading5"/>
      </w:pPr>
      <w:r>
        <w:t>Verb (used without object)</w:t>
      </w:r>
    </w:p>
    <w:p>
      <w:pPr>
        <w:pStyle w:val="ListBullet"/>
        <w:ind w:left="1134"/>
      </w:pPr>
      <w:r>
        <w:t>To hurl or drop bombs.</w:t>
      </w:r>
    </w:p>
    <w:p>
      <w:pPr>
        <w:pStyle w:val="ListBullet"/>
        <w:ind w:left="1134"/>
      </w:pPr>
      <w:r>
        <w:t>To explode a bomb or bombs.</w:t>
      </w:r>
    </w:p>
    <w:p>
      <w:pPr>
        <w:pStyle w:val="Heading3"/>
      </w:pPr>
      <w:r>
        <w:t>Carapace</w:t>
      </w:r>
    </w:p>
    <w:p>
      <w:pPr>
        <w:pStyle w:val="Heading5"/>
      </w:pPr>
      <w:r>
        <w:t>Noun</w:t>
      </w:r>
    </w:p>
    <w:p>
      <w:pPr>
        <w:pStyle w:val="ListBullet"/>
        <w:ind w:left="1134"/>
      </w:pPr>
      <w:r>
        <w:t>A bony or chitinous shield, test, or shell covering some or all of the dorsal part of an animal, as of a turtle.</w:t>
      </w:r>
    </w:p>
    <w:p>
      <w:pPr>
        <w:pStyle w:val="Heading3"/>
      </w:pPr>
      <w:r>
        <w:t>Changed</w:t>
      </w:r>
    </w:p>
    <w:p>
      <w:pPr>
        <w:pStyle w:val="Heading5"/>
      </w:pPr>
      <w:r>
        <w:t>Verb (used with object),</w:t>
      </w:r>
    </w:p>
    <w:p>
      <w:pPr>
        <w:pStyle w:val="ListBullet"/>
        <w:ind w:left="1134"/>
      </w:pPr>
      <w:r>
        <w:t xml:space="preserve">To make the form, nature, content, future course, etc., of (something) different from what it is or from what it would be if left alone:   </w:t>
      </w:r>
    </w:p>
    <w:p>
      <w:pPr>
        <w:pStyle w:val="ListBullet"/>
        <w:ind w:left="1134"/>
      </w:pPr>
      <w:r>
        <w:t>To transform or convert (usually followed by into)</w:t>
      </w:r>
    </w:p>
    <w:p>
      <w:pPr>
        <w:pStyle w:val="Heading5"/>
      </w:pPr>
      <w:r>
        <w:t>Verb (used without object),</w:t>
      </w:r>
    </w:p>
    <w:p>
      <w:pPr>
        <w:pStyle w:val="ListBullet"/>
        <w:ind w:left="1134"/>
      </w:pPr>
      <w:r>
        <w:t>To become different</w:t>
      </w:r>
    </w:p>
    <w:p>
      <w:pPr>
        <w:pStyle w:val="ListBullet"/>
        <w:ind w:left="1134"/>
      </w:pPr>
      <w:r>
        <w:t>To become altered or modified</w:t>
      </w:r>
    </w:p>
    <w:p>
      <w:pPr>
        <w:pStyle w:val="Heading5"/>
      </w:pPr>
      <w:r>
        <w:t>Noun</w:t>
      </w:r>
    </w:p>
    <w:p>
      <w:pPr>
        <w:pStyle w:val="ListBullet"/>
        <w:ind w:left="1134"/>
      </w:pPr>
      <w:r>
        <w:t>The act or fact of changing; fact of being changed</w:t>
      </w:r>
    </w:p>
    <w:p>
      <w:pPr>
        <w:pStyle w:val="ListBullet"/>
        <w:ind w:left="1134"/>
      </w:pPr>
      <w:r>
        <w:t>A transformation or modification; alteration</w:t>
      </w:r>
    </w:p>
    <w:p>
      <w:pPr>
        <w:pStyle w:val="Heading5"/>
      </w:pPr>
      <w:r>
        <w:t>Verb phrases</w:t>
      </w:r>
    </w:p>
    <w:p>
      <w:pPr>
        <w:pStyle w:val="ListBullet"/>
        <w:ind w:left="1134"/>
      </w:pPr>
      <w:r>
        <w:t xml:space="preserve"> change off,  to take turns with another, as at doing a task. to alternate between two tasks or between a task and a rest break.</w:t>
      </w:r>
    </w:p>
    <w:p>
      <w:pPr>
        <w:pStyle w:val="Heading3"/>
      </w:pPr>
      <w:r>
        <w:t>Lying</w:t>
      </w:r>
    </w:p>
    <w:p>
      <w:pPr>
        <w:pStyle w:val="Heading5"/>
      </w:pPr>
      <w:r>
        <w:t>Noun</w:t>
      </w:r>
    </w:p>
    <w:p>
      <w:pPr>
        <w:pStyle w:val="ListBullet"/>
        <w:ind w:left="1134"/>
      </w:pPr>
      <w:r>
        <w:t>The telling of lies, or false statements; untruthfulness</w:t>
      </w:r>
    </w:p>
    <w:p>
      <w:pPr>
        <w:pStyle w:val="Heading5"/>
      </w:pPr>
      <w:r>
        <w:t>Adjective</w:t>
      </w:r>
    </w:p>
    <w:p>
      <w:pPr>
        <w:pStyle w:val="ListBullet"/>
        <w:ind w:left="1134"/>
      </w:pPr>
      <w:r>
        <w:t>Telling or containing lies; deliberately untruthful; deceitful; false</w:t>
      </w:r>
    </w:p>
    <w:p>
      <w:pPr>
        <w:pStyle w:val="Heading3"/>
      </w:pPr>
      <w:r>
        <w:t>Seized</w:t>
      </w:r>
    </w:p>
    <w:p>
      <w:pPr>
        <w:pStyle w:val="Heading5"/>
      </w:pPr>
      <w:r>
        <w:t>Verb (used with object),</w:t>
      </w:r>
    </w:p>
    <w:p>
      <w:pPr>
        <w:pStyle w:val="ListBullet"/>
        <w:ind w:left="1134"/>
      </w:pPr>
      <w:r>
        <w:t>To take hold of suddenly or forcibly; grasp</w:t>
      </w:r>
    </w:p>
    <w:p>
      <w:pPr>
        <w:pStyle w:val="ListBullet"/>
        <w:ind w:left="1134"/>
      </w:pPr>
      <w:r>
        <w:t>To grasp mentally; understand clearly and completely</w:t>
      </w:r>
    </w:p>
    <w:p>
      <w:pPr>
        <w:pStyle w:val="ListBullet"/>
        <w:ind w:left="1134"/>
      </w:pPr>
      <w:r>
        <w:t>To take possession of by force or at will</w:t>
      </w:r>
    </w:p>
    <w:p>
      <w:pPr>
        <w:pStyle w:val="ListBullet"/>
        <w:ind w:left="1134"/>
      </w:pPr>
      <w:r>
        <w:t>To take possession or control of as if by suddenly laying hold</w:t>
      </w:r>
    </w:p>
    <w:p>
      <w:pPr>
        <w:pStyle w:val="Heading5"/>
      </w:pPr>
      <w:r>
        <w:t>Verb (used without object),</w:t>
      </w:r>
    </w:p>
    <w:p>
      <w:pPr>
        <w:pStyle w:val="ListBullet"/>
        <w:ind w:left="1134"/>
      </w:pPr>
      <w:r>
        <w:t>To grab or take hold suddenly or forcibly (usually followed by on or upon)</w:t>
      </w:r>
    </w:p>
    <w:p>
      <w:pPr>
        <w:pStyle w:val="ListBullet"/>
        <w:ind w:left="1134"/>
      </w:pPr>
      <w:r>
        <w:t>To resort to a method, plan, etc., in desperation (usually followed by on or upon)</w:t>
      </w:r>
    </w:p>
    <w:p>
      <w:pPr>
        <w:pStyle w:val="Heading3"/>
      </w:pPr>
      <w:r>
        <w:t>Sterile</w:t>
      </w:r>
    </w:p>
    <w:p>
      <w:pPr>
        <w:pStyle w:val="Heading5"/>
      </w:pPr>
      <w:r>
        <w:t>Adjective</w:t>
      </w:r>
    </w:p>
    <w:p>
      <w:pPr>
        <w:pStyle w:val="ListBullet"/>
        <w:ind w:left="1134"/>
      </w:pPr>
      <w:r>
        <w:t>Free from living germs or microorganisms; aseptic</w:t>
      </w:r>
    </w:p>
    <w:p>
      <w:pPr>
        <w:pStyle w:val="ListBullet"/>
        <w:ind w:left="1134"/>
      </w:pPr>
      <w:r>
        <w:t>Incapable of producing offspring; not producing offspring.</w:t>
      </w:r>
    </w:p>
    <w:p>
      <w:pPr>
        <w:pStyle w:val="ListBullet"/>
        <w:ind w:left="1134"/>
      </w:pPr>
      <w:r>
        <w:t>Barren; not producing vegetation</w:t>
      </w:r>
    </w:p>
    <w:p>
      <w:pPr>
        <w:pStyle w:val="ListBullet"/>
        <w:ind w:left="1134"/>
      </w:pPr>
      <w:r>
        <w:t xml:space="preserve"> Botany.  noting a plant in which reproductive structures fail to develop. bearing no stamens or pistils.</w:t>
      </w:r>
    </w:p>
    <w:p>
      <w:pPr>
        <w:pStyle w:val="ListBullet"/>
        <w:ind w:left="1134"/>
      </w:pPr>
      <w:r>
        <w:t>Not productive of results, ideas, etc.; fruitless.</w:t>
      </w:r>
    </w:p>
    <w:p>
      <w:r>
        <w:br w:type="page"/>
      </w:r>
    </w:p>
    <w:p>
      <w:pPr>
        <w:pStyle w:val="Heading3"/>
      </w:pPr>
      <w:r>
        <w:t>Reading Comprehension</w:t>
      </w:r>
    </w:p>
    <w:p/>
    <w:p>
      <w:pPr>
        <w:pStyle w:val="Heading5"/>
      </w:pPr>
      <w:r>
        <w:t>Fill in the blanks</w:t>
      </w:r>
    </w:p>
    <w:p/>
    <w:p>
      <w:pPr>
        <w:ind w:left="283"/>
      </w:pPr>
      <w:r>
        <w:t>-: ____ __________ do it, ____ said; ____ had a machine that could ________ all the __________ and the bullets and the armor and ________ them to bits ____ rust</w:t>
      </w:r>
    </w:p>
    <w:p/>
    <w:p>
      <w:pPr>
        <w:ind w:left="283"/>
      </w:pPr>
      <w:r>
        <w:t>-: “I’ve ________ hearing rumors about __________ ______ Official said pleasantly. “Oh, ______________ __________ ________ nervousness. Your ______ getting ____ so well. ______________ months now ________ heard about you, and I thought I’d ________ ______ ______ Thought maybe you’d ________ your job ________________ Like to go __________________ ________ in some other ______ Area? ________ job killing ______ ________ like ____ get right in on the old fight?”</w:t>
      </w:r>
    </w:p>
    <w:p/>
    <w:p>
      <w:pPr>
        <w:ind w:left="283"/>
      </w:pPr>
      <w:r>
        <w:t>-: ______ sergeant ________________ and looked at his hands. ______ live in peace. ____ learn that during ______ night, somehow, the guns of the world had rusted, the bacteria ______ ____________ sterile in their bomb ________________ the __________ ______ ________ like prehistoric monsters ________ __________ suddenly ________ ______ pits. That’s ________ ______ like.”</w:t>
      </w:r>
    </w:p>
    <w:p/>
    <w:p>
      <w:pPr>
        <w:ind w:left="283"/>
      </w:pPr>
      <w:r>
        <w:t>-: ______________ what we’d all __________ ____ course,” said the Official. ________ stop ______ ________ ____________________ chatter ______ tell ____ __________ you’d like to ____ sent. You have your choice—the Western or the Northern War Zone.” The Official ____________ a ________ map on ______ desk.</w:t>
      </w:r>
    </w:p>
    <w:p/>
    <w:p>
      <w:pPr>
        <w:ind w:left="283"/>
      </w:pPr>
      <w:r>
        <w:t>-: But the ________________ ______ talking ____ ______ ____________ turning them over, looking at the fingers: __________ would ______ officers do, ________ would we men do, what would the __________ do ____ we all ________ tomorrow ________ the ________ in flaking ruin?”</w:t>
      </w:r>
    </w:p>
    <w:p/>
    <w:p>
      <w:pPr>
        <w:ind w:left="283"/>
      </w:pPr>
      <w:r>
        <w:t>-: The Official saw that he __________ have to ________ __________________ ________ the sergeant. He smiled ________________ ______________ an ______________________ question. I like ____ ________ about such theories, and ____ answer is ________ ______________ be ________ ____________ ________ ____________ would think itself the only unarmed ____________ in ______ world, ______ would blame ______ enemies for the disaster. ______________ be waves of suicide, ____________ collapsing, a million tragedies.”</w:t>
      </w:r>
    </w:p>
    <w:p/>
    <w:p>
      <w:pPr>
        <w:ind w:left="283"/>
      </w:pPr>
      <w:r>
        <w:t>-: “After they ________________ ____ was __________ that __________ nation was ________________ ______ there was nothing more to fear, if we ________ ______ __________ to start over fresh and new, ________ then?”</w:t>
      </w:r>
    </w:p>
    <w:p/>
    <w:p>
      <w:pPr>
        <w:ind w:left="283"/>
      </w:pPr>
      <w:r>
        <w:t>-: “Then they’d beat ________ other ________ their fists. If ____ ______ down to that.</w:t>
      </w:r>
    </w:p>
    <w:p/>
    <w:p>
      <w:pPr>
        <w:ind w:left="283"/>
      </w:pPr>
      <w:r>
        <w:t>-: ________ armies ____ ______ ________ ____________ gloves of steel spikes would gather ____ the national ________________ ______ if you ________ the ____________ away they’d use their fingernails ______ __________ And if you ______ __________ legs off they’d spit ____ each other. And ____ ______ cut off their tongues ______ stopped their ____________ with corks ____________ ________ the ____________________ so full of hate that ____________________ __________ drop to the ground and __________ would fall dead from telephone wires.”</w:t>
      </w:r>
    </w:p>
    <w:p/>
    <w:p>
      <w:pPr>
        <w:ind w:left="283"/>
      </w:pPr>
      <w:r>
        <w:t>-: “Then ______ __________ think it __________ ____ any good?” the sergeant said.</w:t>
      </w:r>
    </w:p>
    <w:p/>
    <w:p>
      <w:pPr>
        <w:ind w:left="283"/>
      </w:pPr>
      <w:r>
        <w:t>-: “Certainly not. It’d be like ripping ______ ________________ ______ a ______________ Civilization would ________ and die from ______ shock.”</w:t>
      </w:r>
    </w:p>
    <w:p/>
    <w:p>
      <w:pPr>
        <w:ind w:left="283"/>
      </w:pPr>
      <w:r>
        <w:t>-: The young man shook his head. ______ ______ you lying to yourself ______ me because ____________ a ________ ______________________ job?”</w:t>
      </w:r>
    </w:p>
    <w:p/>
    <w:p>
      <w:pPr>
        <w:ind w:left="283"/>
      </w:pPr>
      <w:r>
        <w:t>-: “Let’s call it ninety per ________ cynicism, ______ per cent __________________________ ______ ____________________ ____ put your Rust ________ and forget about it.”</w:t>
      </w:r>
    </w:p>
    <w:p/>
    <w:p>
      <w:pPr>
        <w:ind w:left="283"/>
      </w:pPr>
      <w:r>
        <w:t>-: The sergeant ____________ ______ head up. ____________ you know I had it?” he said.</w:t>
      </w:r>
    </w:p>
    <w:p/>
    <w:p>
      <w:pPr>
        <w:ind w:left="283"/>
      </w:pPr>
      <w:r>
        <w:t>-: “I ______ ____ ______ you know. I could start the Rust ______________ if I wanted to.”</w:t>
      </w:r>
    </w:p>
    <w:p/>
    <w:p>
      <w:pPr>
        <w:ind w:left="283"/>
      </w:pPr>
      <w:r>
        <w:t>-: ______ Official laughed. “You can’t be __________________ “I am. I’ve been meaning ____ come talk to you. ______ ________ you called me ______ I’ve worked ____ this invention ______ a long __________ It’s been a dream of mine. It has ____ do with the __________________ ____ certain atoms. ____ you __________ them ______ find that the ______________________ of __________ in steel armor is suchand-such an arrangement. I was looking for an __________________ factor. I ______________ ____ physics and ______________________ you know. It came to ______ there’s a Rust ____________ in the ______ all ______ __________ __________ vapor. I ______ to find a way to give steel a ‘nervous breakdown.’ Then ______ __________ vapor everywhere in the __________ would ________ over. ______ on all metal, of course. ______ civilization ____ built on ____________ I ________________ ________ to destroy most ____________________ I’d ________ __________________ ________ ______ ______________ tanks,</w:t>
      </w:r>
    </w:p>
    <w:p/>
    <w:p>
      <w:pPr>
        <w:ind w:left="283"/>
      </w:pPr>
      <w:r>
        <w:t>-: planes, battleships. I can set ______ machine to ________ on copper and brass ______ aluminum, too, if ____________________ ______ ________ walk ____ all of those ______________ and just __________ near ________ I’d make ________ fall away.”</w:t>
      </w:r>
    </w:p>
    <w:p/>
    <w:p>
      <w:pPr>
        <w:ind w:left="283"/>
      </w:pPr>
      <w:r>
        <w:t>-: ______ Official ______ bending ________ his desk, staring ____ ______ sergeant. “May I ask you a question?”</w:t>
      </w:r>
    </w:p>
    <w:p/>
    <w:p>
      <w:pPr>
        <w:ind w:left="283"/>
      </w:pPr>
      <w:r>
        <w:t>-: “I can’t say that I have. ______ I have ____________________ that God was good to me ____ ______ ____ ________ what I was ______________ for, if ____________ what you mean.”</w:t>
      </w:r>
    </w:p>
    <w:p/>
    <w:p>
      <w:pPr>
        <w:ind w:left="283"/>
      </w:pPr>
      <w:r>
        <w:t>-: The ________________ reached into ______ breast pocket and ________ ______ an expensive ball-point pen capped with a rifle shell. ____ ____________________ ______ ______ and ______________ filling in a form. ____ ________ you to take this to Dr. ______________ this afternoon, ______ a complete checkup. Not ________ I expect anything ____________ bad, understand. But __________ you feel ______ ____________ see a doctor?”</w:t>
      </w:r>
    </w:p>
    <w:p/>
    <w:p>
      <w:pPr>
        <w:ind w:left="283"/>
      </w:pPr>
      <w:r>
        <w:t>-: “You __________ ______ lying about ____ machine,” said the sergeant. “I’m not. It’s ____ __________ it can be ____________ ____ this cigarette package. The ____________ of ____ extends ______ 900 miles. I __________ tour this ______________ in a ______ days, with the machine ______ to a certain ________ ____ steel. The other ______________ ________________ take advantage of ____ because I’d ________ their weapons as ________ approached us. Then I’d fly ____ ______________ By this ________ next month ______ world __________ be free of war forever. I __________ ________ ______ I found ________ invention. It’s impossible. Just ____ ____________________ as the atom bomb.</w:t>
      </w:r>
    </w:p>
    <w:p/>
    <w:p>
      <w:pPr>
        <w:ind w:left="283"/>
      </w:pPr>
      <w:r>
        <w:t>-: ________ waited a __________ now, trying to think ____ __________ I ______________ about ________ would happen if I ______ ______ ______ the carapace, ____ ______ ________ But now ________ just about decided. ____ talk ________ you has helped clarify things. Nobody thought an ________________ would ever fly, ____________ thought ____ atom would ever explode, ______ ____________ thinks ________ there can ________ be Peace, but there will be.”</w:t>
      </w:r>
    </w:p>
    <w:p/>
    <w:p>
      <w:pPr>
        <w:ind w:left="283"/>
      </w:pPr>
      <w:r>
        <w:t>-: “Take ________ paper over to Dr. ________________ ________ __________ said the Official hastily.</w:t>
      </w:r>
    </w:p>
    <w:p/>
    <w:p>
      <w:pPr>
        <w:ind w:left="283"/>
      </w:pPr>
      <w:r>
        <w:t>-: The sergeant got ______ ______________ not __________ to ____________ me ____ any new Zone then?”</w:t>
      </w:r>
    </w:p>
    <w:p/>
    <w:p>
      <w:pPr>
        <w:ind w:left="283"/>
      </w:pPr>
      <w:r>
        <w:t>-: “Not __________ away, no. ________ changed ____ mind. We’ll let Mathews ________________ __________ decided then,” said the young ________ ________ leaving the Post within the ________ ______ minutes. I’ve a pass. __________ ______ very ________ for giving me ________ valuable __________ sir.”</w:t>
      </w:r>
    </w:p>
    <w:p/>
    <w:p>
      <w:pPr>
        <w:ind w:left="283"/>
      </w:pPr>
      <w:r>
        <w:t>-: “Now look here, Sergeant, don’t take ____________ ____ seriously. You don’t ________ to ____________ ________________ going ____ hurt you.”</w:t>
      </w:r>
    </w:p>
    <w:p/>
    <w:p>
      <w:pPr>
        <w:ind w:left="283"/>
      </w:pPr>
      <w:r>
        <w:t>-: ______________ right. Because ____________ would believe me. ________________ __________ The sergeant ____________ ______ office door, and stepped out.</w:t>
      </w:r>
    </w:p>
    <w:p/>
    <w:p>
      <w:pPr>
        <w:ind w:left="283"/>
      </w:pPr>
      <w:r>
        <w:t>-: ________ and ______ Official was alone. ____ __________ for a moment looking at ______ door. ____ ______________ He rubbed his hands over ______ face. The phone rang. ____ ________________ it abstractedly.</w:t>
      </w:r>
    </w:p>
    <w:p/>
    <w:p>
      <w:pPr>
        <w:ind w:left="283"/>
      </w:pPr>
      <w:r>
        <w:t>-: ________ hello, Doctor. I ______ just going ____ ________ you.” A ____________ “Yes, I was going to ________ ______ over to you. Look, is ____ all right for that __________ man to ____ wandering about? It is all right? If you say so, ______________ ________________ needs a rest, a good ________ one. ________ ______ has a delusion of ____________ an ______________________ __________ ________ yes. It’s a shame. But that’s what a Sixteen-Year War can ____ ____ you, I suppose.”</w:t>
      </w:r>
    </w:p>
    <w:p/>
    <w:p>
      <w:pPr>
        <w:ind w:left="283"/>
      </w:pPr>
      <w:r>
        <w:t>-: The Official listened ______ nodded. “I’ll ________ a note ____ that. ________ a second.” ____ reached ______ ______ ball-point ________ __________ on a moment. ____________ mislaying ________________ He ____________ his pocket. “Had my pen ________ a ____________ ________ Wait.” He put down the phone and ________________ ______ desk, pulling out drawers. He checked ______ ____________ pocket again. He stopped moving. Then his hands twitched ____________ into ______ ____________ and ____________ down. ____ poked his __________ and forefinger ________ and brought out a __________ ____ something.</w:t>
      </w:r>
    </w:p>
    <w:p/>
    <w:p>
      <w:pPr>
        <w:ind w:left="283"/>
      </w:pPr>
      <w:r>
        <w:t>-: ____ sprinkled it on ______ desk blotter: a small filtering powder ____ yellow-red rust.</w:t>
      </w:r>
    </w:p>
    <w:p/>
    <w:p>
      <w:pPr>
        <w:ind w:left="283"/>
      </w:pPr>
      <w:r>
        <w:t>-: He sat staring at it ______ a ______________ Then ____ picked ____ ______ phone. “Mathews,” he said, “get off ______ line, quick.” __________ was a __________ of someone hanging ____ ______ ________ he ____________ ______________ __________ ______________ __________ Station, ______________ there’s a man ____________ past you any minute now, you know ________ name of Sergeant ______________ stop him, shoot him down, kill him if ____________________ don’t ask ______ questions, ________ the son-of-a-bitch, you heard me, ________ is the Official talking! Yes, ________ him, you hear!”</w:t>
      </w:r>
    </w:p>
    <w:p/>
    <w:p>
      <w:pPr>
        <w:ind w:left="283"/>
      </w:pPr>
      <w:r>
        <w:t>-: __________ sir,” ________ a ____________________ voice on the other end ____ the line. “I ____________ I just can't . .</w:t>
      </w:r>
    </w:p>
    <w:p/>
    <w:p>
      <w:pPr>
        <w:ind w:left="283"/>
      </w:pPr>
      <w:r>
        <w:t>-: ________________ . . .” The voice faded away. You __________ hear ______ __________ breathing into the __________ a mile away.</w:t>
      </w:r>
    </w:p>
    <w:p/>
    <w:p>
      <w:pPr>
        <w:ind w:left="283"/>
      </w:pPr>
      <w:r>
        <w:t>-: The Official shook ______ phone. ______________ ____ ______ listen, get your gun ready!”</w:t>
      </w:r>
    </w:p>
    <w:p/>
    <w:p>
      <w:pPr>
        <w:ind w:left="283"/>
      </w:pPr>
      <w:r>
        <w:t>-: The ________________ sank back ____ ______ ____________ ____ sat blinking for half a minute, gasping.</w:t>
      </w:r>
    </w:p>
    <w:p/>
    <w:p>
      <w:pPr>
        <w:ind w:left="283"/>
      </w:pPr>
      <w:r>
        <w:t>-: ______ there even ____________ ____________ have to look, ____ one had to ________ him—the ______________ were ______________ down in soft red rust, and the airplanes ________ blowing ________ on a brown-rust wind ________ nothingness and the tanks were ________________ ______________ slowly ________ ______ ______ asphalt roads, ________ dinosaurs (isn’t that what ______ man had said?) ______________ into ____________________ tar pits. Trucks were blowing away ________ ocher __________ ____ ____________ their drivers dumped ____ the road, ________ only ______ tires ________ running on ______ highways.</w:t>
      </w:r>
    </w:p>
    <w:p/>
    <w:p>
      <w:pPr>
        <w:ind w:left="283"/>
      </w:pPr>
      <w:r>
        <w:t>-: “Sir . . .” ________ ______ guard, ______ was seeing ______ this, ______ away. “Oh, God . . .”</w:t>
      </w:r>
    </w:p>
    <w:p/>
    <w:p>
      <w:pPr>
        <w:ind w:left="283"/>
      </w:pPr>
      <w:r>
        <w:t>-: “Listen, listen!” ________________ the Official. “Go __________ him, get ________ with ________ hands, choke ________ ________ your fists, ________ him, ______ your feet, ________ ______ ribs in, ________ him to death, do anything, but get that man. I’ll ____ __________ out!” He ________ ____ the phone.</w:t>
      </w:r>
    </w:p>
    <w:p/>
    <w:p>
      <w:pPr>
        <w:ind w:left="283"/>
      </w:pPr>
      <w:r>
        <w:t>-: By instinct ____ ____________ open the bottom ________ drawer ____ ______ his service pistol. A ________ of brown rust filled the new leather ________________ He __________ and leaped up.</w:t>
      </w:r>
    </w:p>
    <w:p/>
    <w:p>
      <w:pPr>
        <w:ind w:left="283"/>
      </w:pPr>
      <w:r>
        <w:t>-: On the ______ ______ of the office he grabbed a chair. ________ wood, ____ ________________ Good __________________________ __________ ________ old-fashioned maple. He ____________ ____ against ______ wall twice, and it broke. Then he seized ______ of the legs, ________________ it hard in ______ fist, his ________ bursting ________ the breath ________________ ____ his nostrils, his mouth wide. He struck the palm of his ________ with ______ leg of ______ chair, testing ______ ________ ____________ ______ damn it, ________ on!” he cried.</w:t>
      </w:r>
    </w:p>
    <w:p/>
    <w:p>
      <w:r>
        <w:br w:type="page"/>
      </w:r>
    </w:p>
    <w:p>
      <w:pPr>
        <w:ind w:left="283"/>
      </w:pPr>
      <w:r>
        <w:br/>
        <w:t xml:space="preserve">    What is the best summary for this article?</w:t>
        <w:br/>
        <w:br/>
        <w:t xml:space="preserve">    a:</w:t>
        <w:br/>
        <w:t xml:space="preserve">    b:</w:t>
        <w:br/>
        <w:t xml:space="preserve">    c:</w:t>
        <w:br/>
        <w:t xml:space="preserve">    </w:t>
      </w:r>
    </w:p>
    <w:p/>
    <w:p>
      <w:pPr>
        <w:ind w:left="283"/>
      </w:pPr>
      <w:r>
        <w:br/>
        <w:t xml:space="preserve">    According to the article, what is true?</w:t>
        <w:br/>
        <w:t xml:space="preserve">    1:</w:t>
        <w:br/>
        <w:t xml:space="preserve">    a:</w:t>
        <w:br/>
        <w:t xml:space="preserve">    b:</w:t>
        <w:br/>
        <w:t xml:space="preserve">    c:</w:t>
        <w:br/>
        <w:br/>
        <w:t xml:space="preserve">    2:</w:t>
        <w:br/>
        <w:t xml:space="preserve">    a:</w:t>
        <w:br/>
        <w:t xml:space="preserve">    b:</w:t>
        <w:br/>
        <w:t xml:space="preserve">    c:</w:t>
        <w:br/>
        <w:br/>
        <w:t xml:space="preserve">    3:</w:t>
        <w:br/>
        <w:t xml:space="preserve">    a:</w:t>
        <w:br/>
        <w:t xml:space="preserve">    b:</w:t>
        <w:br/>
        <w:t xml:space="preserve">    c:</w:t>
        <w:br/>
        <w:t xml:space="preserve">    </w:t>
      </w:r>
    </w:p>
    <w:p/>
    <w:p>
      <w:pPr>
        <w:ind w:left="283"/>
      </w:pPr>
      <w:r>
        <w:br/>
        <w:t xml:space="preserve">    What is NOT true?</w:t>
        <w:br/>
        <w:t xml:space="preserve">    1:</w:t>
        <w:br/>
        <w:t xml:space="preserve">    a:</w:t>
        <w:br/>
        <w:t xml:space="preserve">    b:</w:t>
        <w:br/>
        <w:t xml:space="preserve">    c:</w:t>
        <w:br/>
        <w:br/>
        <w:t xml:space="preserve">    2:</w:t>
        <w:br/>
        <w:t xml:space="preserve">    a:</w:t>
        <w:br/>
        <w:t xml:space="preserve">    b:</w:t>
        <w:br/>
        <w:t xml:space="preserve">    c:</w:t>
        <w:br/>
        <w:t xml:space="preserve">    </w:t>
      </w:r>
    </w:p>
    <w:p/>
    <w:p>
      <w:pPr>
        <w:ind w:left="283"/>
      </w:pPr>
      <w:r>
        <w:br/>
        <w:t xml:space="preserve">    In the article, who said ______________________________?</w:t>
        <w:br/>
        <w:t xml:space="preserve">    a:</w:t>
        <w:br/>
        <w:t xml:space="preserve">    b:</w:t>
        <w:br/>
        <w:t xml:space="preserve">    c:</w:t>
        <w:br/>
        <w:t xml:space="preserve">    </w:t>
      </w:r>
    </w:p>
    <w:p/>
    <w:p>
      <w:pPr>
        <w:ind w:left="283"/>
      </w:pPr>
      <w:r>
        <w:br/>
        <w:t xml:space="preserve">    Why does ________ think that __________________________________?</w:t>
        <w:br/>
        <w:t xml:space="preserve">    a:</w:t>
        <w:br/>
        <w:t xml:space="preserve">    b:</w:t>
        <w:br/>
        <w:t xml:space="preserve">    c:</w:t>
        <w:br/>
        <w:t xml:space="preserve">    </w:t>
      </w:r>
    </w:p>
    <w:p/>
    <w:p>
      <w:r>
        <w:br w:type="page"/>
      </w:r>
    </w:p>
    <w:p>
      <w:pPr>
        <w:pStyle w:val="Heading3"/>
      </w:pPr>
      <w:r>
        <w:t>Discussion Questions</w:t>
      </w:r>
    </w:p>
    <w:p/>
    <w:p>
      <w:pPr>
        <w:ind w:left="283"/>
      </w:pPr>
      <w:r>
        <w:t>1: Summarise the article in your own words</w:t>
      </w:r>
    </w:p>
    <w:p>
      <w:pPr>
        <w:ind w:left="283"/>
      </w:pPr>
      <w:r>
        <w:t>2: How do you feel after reading the article?</w:t>
      </w:r>
    </w:p>
    <w:p>
      <w:pPr>
        <w:ind w:left="283"/>
      </w:pPr>
      <w:r>
        <w:t>3: Do you agree with the article's point? Why/why not?</w:t>
      </w:r>
    </w:p>
    <w:p>
      <w:pPr>
        <w:ind w:left="283"/>
      </w:pPr>
      <w:r>
        <w:t>4: Can you come up with an argument against this article's point?</w:t>
      </w:r>
    </w:p>
    <w:p>
      <w:pPr>
        <w:ind w:left="283"/>
      </w:pPr>
      <w:r>
        <w:t>5: After reading the article, is there anything you are wondering about?</w:t>
      </w:r>
    </w:p>
    <w:p>
      <w:pPr>
        <w:ind w:left="283"/>
      </w:pPr>
      <w:r>
        <w:t>6: Does the article relate to something else you read or watched recently?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