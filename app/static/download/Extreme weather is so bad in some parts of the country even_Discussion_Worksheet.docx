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Extreme weather is so bad in some parts of the country, even the US Postal Service won't be going out</w:t>
      </w:r>
    </w:p>
    <w:p/>
    <w:p>
      <w:r>
        <w:t xml:space="preserve"> (CNN)"Neither snow nor rain nor heat nor gloom of night stays these couriers from the swift completion of their appointed rounds," the saying goes.</w:t>
      </w:r>
    </w:p>
    <w:p>
      <w:r>
        <w:t xml:space="preserve">But whoever said that didn't face weather of the kind predicted for Wednesday. So postal workers won't be out delivering anything in six entire states, and parts of four others. </w:t>
      </w:r>
    </w:p>
    <w:p>
      <w:r>
        <w:t xml:space="preserve">The US Postal Service said Tuesday night on Facebook that because of the predicted deteriorating weather conditions in the Midwest, delivery will be suspended in some areas. </w:t>
      </w:r>
    </w:p>
    <w:p>
      <w:r>
        <w:t>The list of regions and states affected: Illinois, Iowa, Minnesota, North Dakota, South Dakota, Wisconsin, and parts of Kansas, Missouri, Montana and Nebraska.</w:t>
      </w:r>
    </w:p>
    <w:p>
      <w:r>
        <w:t>Minnesota could see 70 degree below wind chill</w:t>
      </w:r>
    </w:p>
    <w:p>
      <w:r>
        <w:t xml:space="preserve">Even for the hardiest, cold-tested Americans, this week's deep freeze is brutal, with dozens of temperature and wind chill records expected to occur from the Dakotas to Long Island, leading to warnings for people to stay inside. </w:t>
      </w:r>
    </w:p>
    <w:p>
      <w:r>
        <w:t xml:space="preserve">In Minnesota, blustery weather could mean wind chills that could approach 70 below.  </w:t>
      </w:r>
    </w:p>
    <w:p>
      <w:r>
        <w:t>"These are VERY DANGEROUS conditions and can lead to frostbite on exposed skin in as little as five minutes where wind chill values are below -50," the National Weather Service office near Minneapolis and St. Paul tweeted. "Best thing you can do is limit your time outside."</w:t>
      </w:r>
    </w:p>
    <w:p>
      <w:r>
        <w:t xml:space="preserve">A mammoth blast of frigid air sweeping through the Midwest is headed toward the East, on track to shatter dozens of records along the way. And it can be deadly, with the weather blamed for three deaths this week. </w:t>
      </w:r>
    </w:p>
    <w:p>
      <w:r>
        <w:t xml:space="preserve">"The coldest air in a generation is sinking south, with below-zero temperatures already in the Upper Midwest," CNN meteorologist Dave Hennen said Tuesday. "And the worst yet to come." </w:t>
      </w:r>
    </w:p>
    <w:p>
      <w:r>
        <w:t xml:space="preserve">The bitter weather has also snarled travel in even the hardiest cities. More than 2,700 flights involving US airports are canceled for Tuesday and Wednesday, including more than 1,550 in and out of Chicago airports, according to FlightAware.com. </w:t>
      </w:r>
    </w:p>
    <w:p>
      <w:r>
        <w:t xml:space="preserve">Millions of Americans grappling with the cold would be better off warming up in parts of Antarctica. </w:t>
      </w:r>
    </w:p>
    <w:p>
      <w:r>
        <w:t xml:space="preserve">Chicago could reach a record low temperature of 27 below zero by Thursday morning. The city's daytime high on Wednesday might only reach 15 below zero. </w:t>
      </w:r>
    </w:p>
    <w:p>
      <w:r>
        <w:t xml:space="preserve">Compare that to the relative warmth of Priestley Glacier, Antarctica, which will have a Wednesday high temperature of 6 degrees Fahrenheit and a low of 7 below zero. </w:t>
      </w:r>
    </w:p>
    <w:p>
      <w:r>
        <w:t xml:space="preserve">While Hennen said Chicago will be "the epicenter of the extreme cold," its misery will have plenty of company.  </w:t>
      </w:r>
    </w:p>
    <w:p>
      <w:r>
        <w:t>Temperatures will plunge to 20-40 degrees below zero between Tuesday and Thursday in the Upper Midwest and Great Lakes, Hennen said.</w:t>
      </w:r>
    </w:p>
    <w:p>
      <w:r>
        <w:t xml:space="preserve">Roughly 212 million, or 72% of the continental US population, will see temperatures drop below freezing over the next few days. And more than 83 million Americans -- about 25% of the US population -- will suffer subzero temperatures sometime between Wednesday and Monday. </w:t>
      </w:r>
    </w:p>
    <w:p>
      <w:r>
        <w:t>So cold the deicer froze</w:t>
      </w:r>
    </w:p>
    <w:p>
      <w:r>
        <w:t>Grand Forks County Sheriff Andy Schneider said many businesses in his North Dakota community were closed but there were a few grocery stores and gas stations staying open.</w:t>
      </w:r>
    </w:p>
    <w:p>
      <w:r>
        <w:t>But if people need to go get bread and milk, he advised putting on long johns and other layers. If you don't, "it's not very safe," he said.</w:t>
      </w:r>
    </w:p>
    <w:p>
      <w:r>
        <w:t xml:space="preserve">Schneider said many of the calls his department was answering were for motorists stuck in ditches. But people were unable to get going for other reasons. </w:t>
      </w:r>
    </w:p>
    <w:p>
      <w:r>
        <w:t>"Bigger vehicles like UPS trucks and garbage trucks or semis are stalling out," he said. "Their fuel is gelling up and their engines can't run."</w:t>
      </w:r>
    </w:p>
    <w:p>
      <w:r>
        <w:t xml:space="preserve">He said there were also planes at the airport that couldn't take off because workers would spray deicer on them and the liquid would freeze, too. </w:t>
      </w:r>
    </w:p>
    <w:p>
      <w:r>
        <w:t xml:space="preserve">The wind chill at Grand Forks International Airport was 61 degrees below zero, the National Weather Service said. That's from an actual temperature of 25 below and a wind gust of 44 mph.   </w:t>
      </w:r>
    </w:p>
    <w:p>
      <w:r>
        <w:t>Beware of life-threatening wind chills</w:t>
      </w:r>
    </w:p>
    <w:p>
      <w:r>
        <w:t xml:space="preserve">The only numbers more shocking than the temperatures are the wind chills. </w:t>
      </w:r>
    </w:p>
    <w:p>
      <w:r>
        <w:t>Wind chills will plummet to 30-70 degrees below zero this week in parts of the northern Plains and Great Lakes region, Hennen said.</w:t>
      </w:r>
    </w:p>
    <w:p>
      <w:r>
        <w:t>In northern Minnesota, wind chills were forecast to drop to 65-70 degrees below zero, which would rival the coldest wind chill ever recorded in the state (71 below) in 1982.</w:t>
      </w:r>
    </w:p>
    <w:p>
      <w:r>
        <w:t>In its 8 p.m. update, the National Weather Service said the municipal airport in Benson, Minnesota, recorded a wind chill of 62 below.</w:t>
      </w:r>
    </w:p>
    <w:p>
      <w:r>
        <w:t xml:space="preserve">Illinois Gov. J. B. Pritzker declared a state of emergency, saying even a brief time outside with exposed skin can be life-threatening. </w:t>
      </w:r>
    </w:p>
    <w:p>
      <w:r>
        <w:t xml:space="preserve">"There is a real risk of hypothermia and frostbite," Pritzker said Tuesday. "Even five minutes of exposure can have very severe health consequences." </w:t>
      </w:r>
    </w:p>
    <w:p>
      <w:r>
        <w:t xml:space="preserve">Chicago might stay below zero from Tuesday all the way until midday Friday, Hennen said. </w:t>
      </w:r>
    </w:p>
    <w:p>
      <w:r>
        <w:t>At least 3 deaths are linked to weather</w:t>
      </w:r>
    </w:p>
    <w:p>
      <w:r>
        <w:t xml:space="preserve">Authorities are urging people to bundle up, stay inside and check up on the elderly and vulnerable. </w:t>
      </w:r>
    </w:p>
    <w:p>
      <w:r>
        <w:t xml:space="preserve">But already, at least three deaths have been attributed to the extreme cold. </w:t>
      </w:r>
    </w:p>
    <w:p>
      <w:r>
        <w:t>The latest storm-related fatality was a 55-year-old man who was found dead Tuesday in the detached garage of his Milwaukee home. The man apparently collapsed after shoveling snow, according to the medical examiner's office.</w:t>
      </w:r>
    </w:p>
    <w:p>
      <w:r>
        <w:t>On Sunday, a man in Rochester, Minnesota, was found dead outside the home where he was staying with a relative.</w:t>
      </w:r>
    </w:p>
    <w:p>
      <w:r>
        <w:t>Ali Alfred Gombo, 22, didn't have keys to the home and was unable to enter after being dropped off outside early Sunday morning, CNN affiliate KIMT reported. The single-digit temperatures that dipped below zero may have played a role in his death, Rochester police said.</w:t>
      </w:r>
    </w:p>
    <w:p>
      <w:r>
        <w:t xml:space="preserve">And in Illinois, a man was killed Monday "after a roadway crash involving a village plow truck and a pedestrian," Libertyville police said. </w:t>
      </w:r>
    </w:p>
    <w:p>
      <w:r>
        <w:t xml:space="preserve">The plow truck driver has been placed on paid administrative leave pending the results of an investigation, police said.  </w:t>
      </w:r>
    </w:p>
    <w:p>
      <w:r>
        <w:t>What about the Super Bowl?</w:t>
      </w:r>
    </w:p>
    <w:p>
      <w:r>
        <w:t>In Atlanta, where the New England Patriots are set to face the Los Angeles Rams in the Super Bowl this weekend, a possibility of snow prompted many places to close on Tuesday.</w:t>
      </w:r>
    </w:p>
    <w:p>
      <w:r>
        <w:t xml:space="preserve">But the city avoided any measurable snow, as a line of light rain moved through during the morning. </w:t>
      </w:r>
    </w:p>
    <w:p>
      <w:r>
        <w:t>Temperatures are expected to rebound to near 60 degrees before Sunday evening's kickoff at Mercedes-Benz Stadium.</w:t>
      </w:r>
    </w:p>
    <w:p>
      <w:r>
        <w:t xml:space="preserve">CNN's Judson Jones, Samira Said, Kara Devlin, Dave Alsup, Emanuella Grinberg and Marlena Baldacci contributed to this report. </w:t>
      </w:r>
    </w:p>
    <w:p>
      <w:r>
        <w:br w:type="page"/>
      </w:r>
    </w:p>
    <w:p>
      <w:pPr>
        <w:pStyle w:val="Heading2"/>
      </w:pPr>
      <w:r>
        <w:t>Vocabulary</w:t>
      </w:r>
    </w:p>
    <w:p>
      <w:pPr>
        <w:pStyle w:val="Heading3"/>
      </w:pPr>
      <w:r>
        <w:t>Calls</w:t>
      </w:r>
    </w:p>
    <w:p>
      <w:pPr>
        <w:pStyle w:val="Heading5"/>
      </w:pPr>
      <w:r>
        <w:t>Verb (used with object)</w:t>
      </w:r>
    </w:p>
    <w:p>
      <w:pPr>
        <w:pStyle w:val="ListBullet"/>
        <w:ind w:left="1134"/>
      </w:pPr>
      <w:r>
        <w:t>To cry out in a loud voice; shout</w:t>
      </w:r>
    </w:p>
    <w:p>
      <w:pPr>
        <w:pStyle w:val="ListBullet"/>
        <w:ind w:left="1134"/>
      </w:pPr>
      <w:r>
        <w:t>To command or request to come; summon</w:t>
      </w:r>
    </w:p>
    <w:p>
      <w:pPr>
        <w:pStyle w:val="Heading5"/>
      </w:pPr>
      <w:r>
        <w:t>Verb (used without object)</w:t>
      </w:r>
    </w:p>
    <w:p>
      <w:pPr>
        <w:pStyle w:val="ListBullet"/>
        <w:ind w:left="1134"/>
      </w:pPr>
      <w:r>
        <w:t>To speak loudly, as to attract attention; shout; cry</w:t>
      </w:r>
    </w:p>
    <w:p>
      <w:pPr>
        <w:pStyle w:val="ListBullet"/>
        <w:ind w:left="1134"/>
      </w:pPr>
      <w:r>
        <w:t>To make a short visit; stop at a place on some errand or business</w:t>
      </w:r>
    </w:p>
    <w:p>
      <w:pPr>
        <w:pStyle w:val="Heading5"/>
      </w:pPr>
      <w:r>
        <w:t>Noun</w:t>
      </w:r>
    </w:p>
    <w:p>
      <w:pPr>
        <w:pStyle w:val="ListBullet"/>
        <w:ind w:left="1134"/>
      </w:pPr>
      <w:r>
        <w:t>A cry or shout.</w:t>
      </w:r>
    </w:p>
    <w:p>
      <w:pPr>
        <w:pStyle w:val="ListBullet"/>
        <w:ind w:left="1134"/>
      </w:pPr>
      <w:r>
        <w:t>The cry or vocal sound of a bird or other animal.</w:t>
      </w:r>
    </w:p>
    <w:p>
      <w:pPr>
        <w:pStyle w:val="Heading5"/>
      </w:pPr>
      <w:r>
        <w:t>Verb phrases</w:t>
      </w:r>
    </w:p>
    <w:p>
      <w:pPr>
        <w:pStyle w:val="ListBullet"/>
        <w:ind w:left="1134"/>
      </w:pPr>
      <w:r>
        <w:t xml:space="preserve"> call away, to cause to leave or go; summon</w:t>
      </w:r>
    </w:p>
    <w:p>
      <w:pPr>
        <w:pStyle w:val="ListBullet"/>
        <w:ind w:left="1134"/>
      </w:pPr>
      <w:r>
        <w:t xml:space="preserve"> call back,  to summon or bring back; recall:  to revoke; retract</w:t>
      </w:r>
    </w:p>
    <w:p>
      <w:pPr>
        <w:pStyle w:val="Heading3"/>
      </w:pPr>
      <w:r>
        <w:t>Contributed</w:t>
      </w:r>
    </w:p>
    <w:p>
      <w:pPr>
        <w:pStyle w:val="Heading5"/>
      </w:pPr>
      <w:r>
        <w:t>Verb (used with object),</w:t>
      </w:r>
    </w:p>
    <w:p>
      <w:pPr>
        <w:pStyle w:val="ListBullet"/>
        <w:ind w:left="1134"/>
      </w:pPr>
      <w:r>
        <w:t>To give (money, time, knowledge, assistance, etc.) to a common supply, fund, etc., as for charitable purposes.</w:t>
      </w:r>
    </w:p>
    <w:p>
      <w:pPr>
        <w:pStyle w:val="ListBullet"/>
        <w:ind w:left="1134"/>
      </w:pPr>
      <w:r>
        <w:t>To furnish (an original written work, drawing, etc.) for publication</w:t>
      </w:r>
    </w:p>
    <w:p>
      <w:pPr>
        <w:pStyle w:val="Heading5"/>
      </w:pPr>
      <w:r>
        <w:t>Verb (used without object),</w:t>
      </w:r>
    </w:p>
    <w:p>
      <w:pPr>
        <w:pStyle w:val="ListBullet"/>
        <w:ind w:left="1134"/>
      </w:pPr>
      <w:r>
        <w:t>To give (money, food, etc.) to a common supply, fund, etc.</w:t>
      </w:r>
    </w:p>
    <w:p>
      <w:pPr>
        <w:pStyle w:val="ListBullet"/>
        <w:ind w:left="1134"/>
      </w:pPr>
      <w:r>
        <w:t>To furnish works for publication</w:t>
      </w:r>
    </w:p>
    <w:p>
      <w:pPr>
        <w:pStyle w:val="Heading3"/>
      </w:pPr>
      <w:r>
        <w:t>Inside</w:t>
      </w:r>
    </w:p>
    <w:p>
      <w:pPr>
        <w:pStyle w:val="Heading5"/>
      </w:pPr>
      <w:r>
        <w:t>Preposition</w:t>
      </w:r>
    </w:p>
    <w:p>
      <w:pPr>
        <w:pStyle w:val="ListBullet"/>
        <w:ind w:left="1134"/>
      </w:pPr>
      <w:r>
        <w:t>On the inner side or part of; within</w:t>
      </w:r>
    </w:p>
    <w:p>
      <w:pPr>
        <w:pStyle w:val="ListBullet"/>
        <w:ind w:left="1134"/>
      </w:pPr>
      <w:r>
        <w:t>Prior to the elapse of; within</w:t>
      </w:r>
    </w:p>
    <w:p>
      <w:pPr>
        <w:pStyle w:val="Heading5"/>
      </w:pPr>
      <w:r>
        <w:t>Adverb</w:t>
      </w:r>
    </w:p>
    <w:p>
      <w:pPr>
        <w:pStyle w:val="ListBullet"/>
        <w:ind w:left="1134"/>
      </w:pPr>
      <w:r>
        <w:t>In or into the inner part</w:t>
      </w:r>
    </w:p>
    <w:p>
      <w:pPr>
        <w:pStyle w:val="ListBullet"/>
        <w:ind w:left="1134"/>
      </w:pPr>
      <w:r>
        <w:t>Indoors</w:t>
      </w:r>
    </w:p>
    <w:p>
      <w:pPr>
        <w:pStyle w:val="Heading5"/>
      </w:pPr>
      <w:r>
        <w:t>Noun</w:t>
      </w:r>
    </w:p>
    <w:p>
      <w:pPr>
        <w:pStyle w:val="ListBullet"/>
        <w:ind w:left="1134"/>
      </w:pPr>
      <w:r>
        <w:t>The inner or internal part; interior</w:t>
      </w:r>
    </w:p>
    <w:p>
      <w:pPr>
        <w:pStyle w:val="ListBullet"/>
        <w:ind w:left="1134"/>
      </w:pPr>
      <w:r>
        <w:t>The inner side or surface</w:t>
      </w:r>
    </w:p>
    <w:p>
      <w:pPr>
        <w:pStyle w:val="Heading5"/>
      </w:pPr>
      <w:r>
        <w:t>Adjective</w:t>
      </w:r>
    </w:p>
    <w:p>
      <w:pPr>
        <w:pStyle w:val="ListBullet"/>
        <w:ind w:left="1134"/>
      </w:pPr>
      <w:r>
        <w:t>Situated or being on or in the inside; interior; internal</w:t>
      </w:r>
    </w:p>
    <w:p>
      <w:pPr>
        <w:pStyle w:val="ListBullet"/>
        <w:ind w:left="1134"/>
      </w:pPr>
      <w:r>
        <w:t>Acting, employed, done, or originating within a building or place</w:t>
      </w:r>
    </w:p>
    <w:p>
      <w:pPr>
        <w:pStyle w:val="Heading3"/>
      </w:pPr>
      <w:r>
        <w:t>Minneapolis</w:t>
      </w:r>
    </w:p>
    <w:p>
      <w:pPr>
        <w:pStyle w:val="Heading5"/>
      </w:pPr>
      <w:r>
        <w:t>Noun</w:t>
      </w:r>
    </w:p>
    <w:p>
      <w:pPr>
        <w:pStyle w:val="ListBullet"/>
        <w:ind w:left="1134"/>
      </w:pPr>
      <w:r>
        <w:t>A city in SE Minnesota, on the Mississippi.</w:t>
      </w:r>
    </w:p>
    <w:p>
      <w:pPr>
        <w:pStyle w:val="Heading3"/>
      </w:pPr>
      <w:r>
        <w:t>Reported</w:t>
      </w:r>
    </w:p>
    <w:p>
      <w:pPr>
        <w:pStyle w:val="Heading5"/>
      </w:pPr>
      <w:r>
        <w:t>Noun</w:t>
      </w:r>
    </w:p>
    <w:p>
      <w:pPr>
        <w:pStyle w:val="ListBullet"/>
        <w:ind w:left="1134"/>
      </w:pPr>
      <w:r>
        <w:t>An account or statement describing in detail an event, situation, or the like, usually as the result of observation, inquiry, etc.</w:t>
      </w:r>
    </w:p>
    <w:p>
      <w:pPr>
        <w:pStyle w:val="ListBullet"/>
        <w:ind w:left="1134"/>
      </w:pPr>
      <w:r>
        <w:t>A statement or announcement.</w:t>
      </w:r>
    </w:p>
    <w:p>
      <w:pPr>
        <w:pStyle w:val="Heading5"/>
      </w:pPr>
      <w:r>
        <w:t>Verb (used with object)</w:t>
      </w:r>
    </w:p>
    <w:p>
      <w:pPr>
        <w:pStyle w:val="ListBullet"/>
        <w:ind w:left="1134"/>
      </w:pPr>
      <w:r>
        <w:t>To carry and repeat, as an answer or message; repeat, as what one has heard.</w:t>
      </w:r>
    </w:p>
    <w:p>
      <w:pPr>
        <w:pStyle w:val="ListBullet"/>
        <w:ind w:left="1134"/>
      </w:pPr>
      <w:r>
        <w:t>To relate, as what has been learned by observation or investigation.</w:t>
      </w:r>
    </w:p>
    <w:p>
      <w:pPr>
        <w:pStyle w:val="Heading5"/>
      </w:pPr>
      <w:r>
        <w:t>Verb (used without object)</w:t>
      </w:r>
    </w:p>
    <w:p>
      <w:pPr>
        <w:pStyle w:val="ListBullet"/>
        <w:ind w:left="1134"/>
      </w:pPr>
      <w:r>
        <w:t>To prepare, make, or submit a report of something observed, investigated, or the like.</w:t>
      </w:r>
    </w:p>
    <w:p>
      <w:pPr>
        <w:pStyle w:val="ListBullet"/>
        <w:ind w:left="1134"/>
      </w:pPr>
      <w:r>
        <w:t>To serve or work as a reporter, as for a newspaper.</w:t>
      </w:r>
    </w:p>
    <w:p>
      <w:pPr>
        <w:pStyle w:val="Heading3"/>
      </w:pPr>
      <w:r>
        <w:t>Upper</w:t>
      </w:r>
    </w:p>
    <w:p>
      <w:pPr>
        <w:pStyle w:val="Heading5"/>
      </w:pPr>
      <w:r>
        <w:t>Adjective</w:t>
      </w:r>
    </w:p>
    <w:p>
      <w:pPr>
        <w:pStyle w:val="ListBullet"/>
        <w:ind w:left="1134"/>
      </w:pPr>
      <w:r>
        <w:t>Higher, as in place, position, pitch, or in a scale</w:t>
      </w:r>
    </w:p>
    <w:p>
      <w:pPr>
        <w:pStyle w:val="ListBullet"/>
        <w:ind w:left="1134"/>
      </w:pPr>
      <w:r>
        <w:t>Superior, as in rank, dignity, or station.</w:t>
      </w:r>
    </w:p>
    <w:p>
      <w:pPr>
        <w:pStyle w:val="ListBullet"/>
        <w:ind w:left="1134"/>
      </w:pPr>
      <w:r>
        <w:t>(of places) at a higher level, more northerly, or farther from the sea</w:t>
      </w:r>
    </w:p>
    <w:p>
      <w:pPr>
        <w:pStyle w:val="Heading5"/>
      </w:pPr>
      <w:r>
        <w:t>Noun</w:t>
      </w:r>
    </w:p>
    <w:p>
      <w:pPr>
        <w:pStyle w:val="ListBullet"/>
        <w:ind w:left="1134"/>
      </w:pPr>
      <w:r>
        <w:t>The part of a shoe or boot above the sole, comprising the quarter, vamp, counter, and lining.</w:t>
      </w:r>
    </w:p>
    <w:p>
      <w:pPr>
        <w:pStyle w:val="ListBullet"/>
        <w:ind w:left="1134"/>
      </w:pPr>
      <w:r>
        <w:t>An upper berth.</w:t>
      </w:r>
    </w:p>
    <w:p>
      <w:pPr>
        <w:pStyle w:val="ListBullet"/>
        <w:ind w:left="1134"/>
      </w:pPr>
      <w:r>
        <w:t>A gaiter made of cloth.Compare gaiter(def 1).</w:t>
      </w:r>
    </w:p>
    <w:p>
      <w:r>
        <w:br w:type="page"/>
      </w:r>
    </w:p>
    <w:p>
      <w:pPr>
        <w:pStyle w:val="Heading3"/>
      </w:pPr>
      <w:r>
        <w:t>Cloze Questions</w:t>
      </w:r>
    </w:p>
    <w:p/>
    <w:p>
      <w:pPr>
        <w:pStyle w:val="Heading5"/>
      </w:pPr>
      <w:r>
        <w:t>Fill in the blanks</w:t>
      </w:r>
    </w:p>
    <w:p/>
    <w:p>
      <w:pPr>
        <w:ind w:left="283"/>
      </w:pPr>
      <w:r>
        <w:t>1:  __________________________ snow ______ rain nor heat ______ gloom of night stays these ________________ from the __________ ____________________ ____ their __________________ rounds," the saying goes.</w:t>
      </w:r>
    </w:p>
    <w:p>
      <w:pPr>
        <w:ind w:left="283"/>
      </w:pPr>
      <w:r>
        <w:t xml:space="preserve">2: But whoever said ________ didn't ________ ______________ of the kind predicted ______ Wednesday. So ____________ ______________ won't ____ out delivering anything in six ____________ states, and __________ of ________ others. </w:t>
      </w:r>
    </w:p>
    <w:p>
      <w:pPr>
        <w:ind w:left="283"/>
      </w:pPr>
      <w:r>
        <w:t xml:space="preserve">3: The US ____________ ______________ said Tuesday __________ on Facebook that ______________ of the predicted deteriorating ______________ conditions in ______ Midwest, delivery will be __________________ in ________ ____________ </w:t>
      </w:r>
    </w:p>
    <w:p>
      <w:pPr>
        <w:ind w:left="283"/>
      </w:pPr>
      <w:r>
        <w:t>4: The ________ of regions and states affected: Illinois, Iowa, Minnesota, North Dakota, South Dakota, Wisconsin, ______ __________ ____ ______________ __________________ ______________ and Nebraska.</w:t>
      </w:r>
    </w:p>
    <w:p>
      <w:pPr>
        <w:ind w:left="283"/>
      </w:pPr>
      <w:r>
        <w:t xml:space="preserve">5: Even ______ the __________________ cold-tested Americans, this week's deep freeze is brutal, ________ dozens ____ ______________________ and ________ __________ records ________________ to occur from the ______________ to Long Island, ______________ ____ ________________ for people to stay inside. </w:t>
      </w:r>
    </w:p>
    <w:p>
      <w:pPr>
        <w:ind w:left="283"/>
      </w:pPr>
      <w:r>
        <w:t xml:space="preserve">6: In Minnesota, blustery weather could mean ________ ____________ ________ __________ approach 70 ____________  </w:t>
      </w:r>
    </w:p>
    <w:p>
      <w:pPr>
        <w:ind w:left="283"/>
      </w:pPr>
      <w:r>
        <w:t>7: ____________ are VERY __________________ conditions and ______ lead to frostbite ____ exposed skin in as little as ________ minutes __________ wind chill ____________ are below -50," ______ National Weather Service office near ______________________ and ______ Paul tweeted. __________ thing ______ can ____ ____ __________ your time outside."</w:t>
      </w:r>
    </w:p>
    <w:p>
      <w:pPr>
        <w:ind w:left="283"/>
      </w:pPr>
      <w:r>
        <w:t xml:space="preserve">8: A mammoth __________ of ____________ air sweeping through the Midwest is headed toward ______ East, on track to shatter dozens ____ ______________ __________ the way. And it ______ ____ deadly, ________ the ______________ blamed for three ____________ ________ week. </w:t>
      </w:r>
    </w:p>
    <w:p>
      <w:pPr>
        <w:ind w:left="283"/>
      </w:pPr>
      <w:r>
        <w:t xml:space="preserve">9: "The ______________ air in a generation is sinking ____________ with ____________________ temperatures already in ______ __________ __________________ CNN meteorologist Dave Hennen said ________________ "And ______ __________ yet ____ come." </w:t>
      </w:r>
    </w:p>
    <w:p>
      <w:pPr>
        <w:ind w:left="283"/>
      </w:pPr>
      <w:r>
        <w:t xml:space="preserve">10: ______ bitter weather ______ ________ snarled ____________ ____ even the hardiest ______________ More than __________ ______________ involving US ________________ are ________________ for Tuesday and Wednesday, including ________ than __________ in and ______ of Chicago airports, according to FlightAware.com. </w:t>
      </w:r>
    </w:p>
    <w:p>
      <w:pPr>
        <w:ind w:left="283"/>
      </w:pPr>
      <w:r>
        <w:t xml:space="preserve">11: Millions of __________________ __________________ with the ________ would be ____________ off warming up ____ parts of ______________________ </w:t>
      </w:r>
    </w:p>
    <w:p>
      <w:pPr>
        <w:ind w:left="283"/>
      </w:pPr>
      <w:r>
        <w:t xml:space="preserve">12: Chicago could reach a ____________ ______ temperature of 27 below ________ ____ Thursday morning. The ____________ daytime high ____ __________________ might only __________ 15 below __________ </w:t>
      </w:r>
    </w:p>
    <w:p>
      <w:pPr>
        <w:ind w:left="283"/>
      </w:pPr>
      <w:r>
        <w:t xml:space="preserve">13: Compare that to the relative warmth of __________________ ________________ Antarctica, __________ ________ have a __________________ ________ temperature of 6 degrees Fahrenheit and a low ____ 7 below zero. </w:t>
      </w:r>
    </w:p>
    <w:p>
      <w:pPr>
        <w:ind w:left="283"/>
      </w:pPr>
      <w:r>
        <w:t xml:space="preserve">14: While ____________ said ______________ will be ________ epicenter ____ the extreme cold," ______ misery will have plenty ____ company.  </w:t>
      </w:r>
    </w:p>
    <w:p>
      <w:pPr>
        <w:ind w:left="283"/>
      </w:pPr>
      <w:r>
        <w:t>15: ________________________ will ____________ to __________ degrees __________ zero ______________ Tuesday and Thursday in ______ Upper Midwest and __________ Lakes, Hennen said.</w:t>
      </w:r>
    </w:p>
    <w:p>
      <w:pPr>
        <w:ind w:left="283"/>
      </w:pPr>
      <w:r>
        <w:t xml:space="preserve">16: Roughly 212 million, or 72% ____ ______ continental ____ ______________________ will see ________________________ ________ below freezing over ______ ________ few __________ And more than 83 million Americans -- about 25% ____ the US ____________________ -- will ____________ subzero ________________________ sometime between Wednesday ______ ______________ </w:t>
      </w:r>
    </w:p>
    <w:p>
      <w:pPr>
        <w:ind w:left="283"/>
      </w:pPr>
      <w:r>
        <w:t>17: Grand Forks County ______________ Andy Schneider ________ ________ businesses in his North Dakota community were closed ______ __________ were a ______ grocery stores and gas ________________ ______________ open.</w:t>
      </w:r>
    </w:p>
    <w:p>
      <w:pPr>
        <w:ind w:left="283"/>
      </w:pPr>
      <w:r>
        <w:t>18: But if people ________ ____ go get bread ______ milk, he advised ______________ on ________ johns and __________ layers. If you don't, __________ ______ ________ safe," he said.</w:t>
      </w:r>
    </w:p>
    <w:p>
      <w:pPr>
        <w:ind w:left="283"/>
      </w:pPr>
      <w:r>
        <w:t xml:space="preserve">19: Schneider said many of the calls ______ ____________________ ______ __________________ ________ for motorists stuck in ditches. But people were unable ____ ______ __________ for other ________________ </w:t>
      </w:r>
    </w:p>
    <w:p>
      <w:pPr>
        <w:ind w:left="283"/>
      </w:pPr>
      <w:r>
        <w:t>20: ______________ vehicles like UPS trucks ______ ______________ trucks ____ semis ______ stalling __________ he said. "Their fuel ____ gelling ____ and their engines can't run."</w:t>
      </w:r>
    </w:p>
    <w:p>
      <w:pPr>
        <w:ind w:left="283"/>
      </w:pPr>
      <w:r>
        <w:t xml:space="preserve">21: He said __________ were ________ planes at ______ airport that couldn't take ______ because ______________ would spray deicer ____ ________ and ______ ____________ would freeze, too. </w:t>
      </w:r>
    </w:p>
    <w:p>
      <w:pPr>
        <w:ind w:left="283"/>
      </w:pPr>
      <w:r>
        <w:t xml:space="preserve">22: The ________ __________ at __________ __________ __________________________ Airport was 61 degrees __________ zero, ______ National Weather Service said. That's ________ an actual temperature ____ ____ below and a ________ gust of ____ mph.   </w:t>
      </w:r>
    </w:p>
    <w:p>
      <w:pPr>
        <w:ind w:left="283"/>
      </w:pPr>
      <w:r>
        <w:t xml:space="preserve">23: The only ______________ more shocking than the ________________________ ______ the ________ chills. </w:t>
      </w:r>
    </w:p>
    <w:p>
      <w:pPr>
        <w:ind w:left="283"/>
      </w:pPr>
      <w:r>
        <w:t>24: ________ chills will ______________ to 30-70 degrees below ________ this week in parts of ______ northern Plains and __________ __________ ______________ Hennen said.</w:t>
      </w:r>
    </w:p>
    <w:p>
      <w:pPr>
        <w:ind w:left="283"/>
      </w:pPr>
      <w:r>
        <w:t>25: In northern ____________________ wind chills were forecast to drop ____ __________ ______________ below __________ which would rival ______ coldest wind chill ________ recorded ____ ______ __________ (71 below) in 1982.</w:t>
      </w:r>
    </w:p>
    <w:p>
      <w:pPr>
        <w:ind w:left="283"/>
      </w:pPr>
      <w:r>
        <w:t>26: In ______ 8 ________ update, the National Weather ______________ said the municipal airport in ______________ Minnesota, recorded a ________ chill of ____ below.</w:t>
      </w:r>
    </w:p>
    <w:p>
      <w:pPr>
        <w:ind w:left="283"/>
      </w:pPr>
      <w:r>
        <w:t xml:space="preserve">27: Illinois Gov. ____ ____ Pritzker declared a __________ of emergency, saying even a brief ________ outside with exposed skin ______ ____ __________________________________ </w:t>
      </w:r>
    </w:p>
    <w:p>
      <w:pPr>
        <w:ind w:left="283"/>
      </w:pPr>
      <w:r>
        <w:t xml:space="preserve">28: ____________ is a real risk ____ ______________________ and frostbite," ________________ said Tuesday. __________ five minutes of ________________ can have ________ ____________ health consequences." </w:t>
      </w:r>
    </w:p>
    <w:p>
      <w:pPr>
        <w:ind w:left="283"/>
      </w:pPr>
      <w:r>
        <w:t xml:space="preserve">29: Chicago might ________ __________ zero from ______________ all the way until ____________ ______________ Hennen said. </w:t>
      </w:r>
    </w:p>
    <w:p>
      <w:pPr>
        <w:ind w:left="283"/>
      </w:pPr>
      <w:r>
        <w:t xml:space="preserve">30: Authorities ______ urging people ____ ____________ up, stay inside ______ __________ up on the elderly and ______________________ </w:t>
      </w:r>
    </w:p>
    <w:p>
      <w:pPr>
        <w:ind w:left="283"/>
      </w:pPr>
      <w:r>
        <w:t xml:space="preserve">31: But already, ____ least three deaths have been attributed ____ the ______________ __________ </w:t>
      </w:r>
    </w:p>
    <w:p>
      <w:pPr>
        <w:ind w:left="283"/>
      </w:pPr>
      <w:r>
        <w:t>32: The latest __________________________ fatality was a 55-year-old man who was found ________ ______________ in the ________________ garage ____ his Milwaukee home. The ______ apparently __________________ __________ __________________ snow, according to ______ ______________ examiner's office.</w:t>
      </w:r>
    </w:p>
    <w:p>
      <w:pPr>
        <w:ind w:left="283"/>
      </w:pPr>
      <w:r>
        <w:t>33: On ______________ a man in Rochester, ____________________ was found dead outside the home where ____ was staying ________ a relative.</w:t>
      </w:r>
    </w:p>
    <w:p>
      <w:pPr>
        <w:ind w:left="283"/>
      </w:pPr>
      <w:r>
        <w:t>34: ______ ____________ Gombo, ______ ____________ have keys to the home and ______ ____________ ____ enter after __________ dropped off outside early Sunday ________________ CNN affiliate ________ reported. ______ single-digit temperatures that dipped below ________ ______ ________ played a role in his death, __________________ police said.</w:t>
      </w:r>
    </w:p>
    <w:p>
      <w:pPr>
        <w:ind w:left="283"/>
      </w:pPr>
      <w:r>
        <w:t xml:space="preserve">35: And ____ __________________ a man was killed ____________ "after a roadway __________ __________________ a village plow truck and a ________________________ Libertyville ____________ said. </w:t>
      </w:r>
    </w:p>
    <w:p>
      <w:pPr>
        <w:ind w:left="283"/>
      </w:pPr>
      <w:r>
        <w:t xml:space="preserve">36: The plow truck ____________ ______ ________ placed ____ paid ____________________________ leave ______________ the results of an investigation, police said.  </w:t>
      </w:r>
    </w:p>
    <w:p>
      <w:pPr>
        <w:ind w:left="283"/>
      </w:pPr>
      <w:r>
        <w:t>37: In Atlanta, where the New England Patriots are set to face the Los Angeles ________ ____ ______ __________ ________ this weekend, a possibility of ________ ________________ ________ ____________ to close ____ Tuesday.</w:t>
      </w:r>
    </w:p>
    <w:p>
      <w:pPr>
        <w:ind w:left="283"/>
      </w:pPr>
      <w:r>
        <w:t xml:space="preserve">38: ______ the city ______________ ______ measurable snow, ____ a ________ of light rain moved through during the ________________ </w:t>
      </w:r>
    </w:p>
    <w:p>
      <w:pPr>
        <w:ind w:left="283"/>
      </w:pPr>
      <w:r>
        <w:t>39: Temperatures are expected ____ ______________ ____ near 60 ______________ before ____________ evening's kickoff at Mercedes-Benz Stadium.</w:t>
      </w:r>
    </w:p>
    <w:p>
      <w:pPr>
        <w:ind w:left="283"/>
      </w:pPr>
      <w:r>
        <w:t xml:space="preserve">40: CNN's ____________ ____________ Samira Said, Kara Devlin, ________ Alsup, Emanuella ________________ ______ ______________ Baldacci contributed to this report. </w:t>
      </w:r>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