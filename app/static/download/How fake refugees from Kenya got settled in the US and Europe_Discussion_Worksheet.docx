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fake refugees from Kenya got settled in the US and Europe</w:t>
      </w:r>
    </w:p>
    <w:p/>
    <w:p>
      <w:r>
        <w:t>Nairobi, Kenya (CNN)He says he doesn't feel guilty for the lie that got him into America.</w:t>
      </w:r>
    </w:p>
    <w:p>
      <w:r>
        <w:t xml:space="preserve">Like other families who arrived as Somali refugees, he says they first depended on food stamps to get by. But the family of seven successfully navigated their new life, and his siblings grew up to become nurses and teachers. </w:t>
      </w:r>
    </w:p>
    <w:p>
      <w:r>
        <w:t>"We took the opportunity that was in front of us and we didn't take it for granted," he says, speaking in a broad American accent. "We have followed the American dream, as they call it. We have all gone to school and we have all graduated."</w:t>
      </w:r>
    </w:p>
    <w:p>
      <w:r>
        <w:t>But his family members weren't refugees, and they weren't born in Somalia -- they were born in Kenya, and he says his father faked their refugee status in the 1990s to get into the US.</w:t>
      </w:r>
    </w:p>
    <w:p>
      <w:r>
        <w:t>"I feel bad for them [the real refugees], but at the same time it is all about first come, first served. I feel like if they had come before us, then we would have been the ones to stay and they would be the ones who would have gone," he says.</w:t>
      </w:r>
    </w:p>
    <w:p>
      <w:r>
        <w:t>He agreed to speak to CNN on the condition of anonymity, afraid of being found out.</w:t>
      </w:r>
    </w:p>
    <w:p>
      <w:r>
        <w:t>Refugee status should be reserved for people fleeing across international boundaries from targeted persecution or war.</w:t>
      </w:r>
    </w:p>
    <w:p>
      <w:r>
        <w:t>But in Kenya, home to one of the largest refugee populations on the planet, tens of thousands of registered refugees aren't refugees at all.</w:t>
      </w:r>
    </w:p>
    <w:p>
      <w:r>
        <w:t>A CNN investigation has determined that from the late 1990s through 2016 an untold number of these fake refugees were resettled in the US and elsewhere.</w:t>
      </w:r>
    </w:p>
    <w:p>
      <w:r>
        <w:t xml:space="preserve">A sprawling haven </w:t>
      </w:r>
    </w:p>
    <w:p>
      <w:r>
        <w:t xml:space="preserve">For decades, the chaos in Kenya's troubled neighbor, Somalia, pushed wave after wave of refugees across the border. They came in buses, on donkeys, and sometimes by foot. </w:t>
      </w:r>
    </w:p>
    <w:p>
      <w:r>
        <w:t>But as the number of people moving to what was once the world's largest refugee camp in Dadaab, Kenya swelled from thousands, to tens of thousands, to hundreds of thousands -- there were many who registered as refugees who didn't qualify.</w:t>
      </w:r>
    </w:p>
    <w:p>
      <w:r>
        <w:t>"We have had Kenyans that have been caught in the refugee database over the last 25 years. Some of them were looking for food, for shelter, for opportunities," said Mohamed Dahiye, a Kenyan member of parliament for Dadaab.</w:t>
      </w:r>
    </w:p>
    <w:p>
      <w:r>
        <w:t>He said many people in nearby communities saw the free services and free food and registered at the camps, saying they were from Somalia. Often these Kenyans were a similar ethnicity to the people streaming across the border. Sometimes they were just as desperate for help, many arriving during times of drought and hunger in northern Kenya.</w:t>
      </w:r>
    </w:p>
    <w:p>
      <w:r>
        <w:t>All told, there are at least 40,000 Kenyans registered as refugees in the Dadaab camps alone, according to both UNHCR and government numbers, in what officials euphemistically term "double registration."</w:t>
      </w:r>
    </w:p>
    <w:p>
      <w:r>
        <w:t xml:space="preserve">"The 'double registration,' as we call it, or the Kenyans registered as refugees in Dadaab, is an issue we know about and the government knows about as well," said Fathiaa Abdalla, the UNHCR representative in Kenya. </w:t>
      </w:r>
    </w:p>
    <w:p>
      <w:r>
        <w:t>She doesn't blame the Kenyans who registered as refugees.</w:t>
      </w:r>
    </w:p>
    <w:p>
      <w:r>
        <w:t>"I think as a human being you want to survive. You want to survive, and you don't have a bad intention. These services were available in the refugee camp, but not available to you in the village," she said.</w:t>
      </w:r>
    </w:p>
    <w:p>
      <w:r>
        <w:t>'Double Registration'</w:t>
      </w:r>
    </w:p>
    <w:p>
      <w:r>
        <w:t>Omar Sharif didn't live anywhere near Dadaab camp -- he lived hundreds of miles away along the Kenyan coast. And in 2009 he saw his opportunity.</w:t>
      </w:r>
    </w:p>
    <w:p>
      <w:r>
        <w:t>"A friend of mine was working as a teacher in the camp and told me about the free education and free medical services," said Sharif, admitting that resettlement was also a possible goal.</w:t>
      </w:r>
    </w:p>
    <w:p>
      <w:r>
        <w:t>He ran away from school and traveled to Dadaab, presenting himself to officials as a Somali who had fled across the border.</w:t>
      </w:r>
    </w:p>
    <w:p>
      <w:r>
        <w:t xml:space="preserve">At the time, only the most basic, face-value evidence was required to register, because potential refugees needed immediate food and medicine. </w:t>
      </w:r>
    </w:p>
    <w:p>
      <w:r>
        <w:t xml:space="preserve">"They didn't interrogate me. If maybe they had done that, I would have told them where I came from. They only asked for my age. And they just filled out the form for me," he said. </w:t>
      </w:r>
    </w:p>
    <w:p>
      <w:r>
        <w:t>"I knew it was wrong," he said. "Someone who has gone into the refugee database, and is a fake refugee, has made a mistake, because they have taken the rightful place of someone else. "</w:t>
      </w:r>
    </w:p>
    <w:p>
      <w:r>
        <w:t>He says despite the aid, he quickly realized he couldn't handle the harsh conditions of the camp and moved to Nairobi in hopes of regaining his Kenyan status.</w:t>
      </w:r>
    </w:p>
    <w:p>
      <w:r>
        <w:t>But guilt is not Sharif's only burden; his refugee registration has become an intractable Catch-22.</w:t>
      </w:r>
    </w:p>
    <w:p>
      <w:r>
        <w:t>"This is my Kenyan birth certificate," said Sharif as he pulled a black carry-on case out from under his bed in Eastleigh, a predominately Somali neighborhood in the city.</w:t>
      </w:r>
    </w:p>
    <w:p>
      <w:r>
        <w:t>"This is my refugee number," he said, showing his unique ID on his cellphone.</w:t>
      </w:r>
    </w:p>
    <w:p>
      <w:r>
        <w:t xml:space="preserve">When Kenya announced it would close the camps and started repatriating Somalis, suddenly refugee status became a liability for people like Sharif. </w:t>
      </w:r>
    </w:p>
    <w:p>
      <w:r>
        <w:t>"They will be having no Kenyan status and they don't belong to Somalia, so they are basically becoming stateless," said Dahiye, the MP for Dadaab.</w:t>
      </w:r>
    </w:p>
    <w:p>
      <w:r>
        <w:t>"Refugees" like Sharif say they can't access health care, formal jobs, insurance and any number of services that are available to Kenyans. He says his government needs to do more to de-register the thousands of fake refugees still in the system so they can reclaim their Kenyan identity.</w:t>
      </w:r>
    </w:p>
    <w:p>
      <w:r>
        <w:t xml:space="preserve">Like 'winning the lottery'  </w:t>
      </w:r>
    </w:p>
    <w:p>
      <w:r>
        <w:t xml:space="preserve">UN officials liken resettlement, even as a wave of anti-immigrant sentiment has spread through Europe and the US, to "winning the lottery." </w:t>
      </w:r>
    </w:p>
    <w:p>
      <w:r>
        <w:t xml:space="preserve">The UN High Commissioner for Refugees (UNHCR) estimates that there were more than 20 million possible resettlement candidates by the end of 2018; less than 1% of them were resettled during that year. </w:t>
      </w:r>
    </w:p>
    <w:p>
      <w:r>
        <w:t>Through social media and relatives that stayed behind in Kenya, CNN identified several Kenyans who weren't supposed to have refugee status that managed not only to register, but to resettle as refugees in Europe, Canada and the United States.</w:t>
      </w:r>
    </w:p>
    <w:p>
      <w:r>
        <w:t>It's a highly sensitive topic in Kenya.</w:t>
      </w:r>
    </w:p>
    <w:p>
      <w:r>
        <w:t xml:space="preserve">Kenya's official government spokesman and head of the Refugee Affairs Secretariat (RAS) declined to be interviewed for this story. </w:t>
      </w:r>
    </w:p>
    <w:p>
      <w:r>
        <w:t>But a senior official managing the Dadaab camp system admitted that resettlement has happened for fake refugees.</w:t>
      </w:r>
    </w:p>
    <w:p>
      <w:r>
        <w:t>"It is very unfortunate, but they were attracted by the goodies they could get in those countries. They took the opportunity to be resettled and it is unfortunate that they took the chance of bonified refugees. I don't think it will happen again" said Joe Nguli, a lead official in Dadaab for RAS.</w:t>
      </w:r>
    </w:p>
    <w:p>
      <w:r>
        <w:t>Abdalla, the UNHCR representative, said she wasn't aware of any fake refugees being successfully resettled.</w:t>
      </w:r>
    </w:p>
    <w:p>
      <w:r>
        <w:t>"I am not aware of any Kenyans being resettled as refugees. I tell you why, because the resettlement program goes through different verification and different checks and balances," Abdulla said, adding that she was confident that the system would catch Kenyans looking to resettle as Somali refugees.</w:t>
      </w:r>
    </w:p>
    <w:p>
      <w:r>
        <w:t xml:space="preserve">The UNHCR's official resettlement handbook says resettlement is "particularly vulnerable" to fraud. In Kenya, as in other countries, they maintain a "zero-tolerance" policy to corruption. </w:t>
      </w:r>
    </w:p>
    <w:p>
      <w:r>
        <w:t xml:space="preserve">"We have a zero-tolerance policy, we have anti-fraud committees, we have anti-fraud focal point in the camps, we have help line for refugees or anyone, you could get into our help line right now and report anything. These systems are very good, and they are working," said Abdalla. </w:t>
      </w:r>
    </w:p>
    <w:p>
      <w:r>
        <w:t>"I am not saying [in] this big organization, we are 100% perfect. But we have measures in place, we have improved them in the last two years. But we cannot exclude a case happening. And when a wrongdoing happens by our staff, they are disciplined, they are sanctioned and some staff (have) lost their job."</w:t>
      </w:r>
    </w:p>
    <w:p>
      <w:r>
        <w:t>The United States maintains its refugee vetting is vigorous. In 2018, the Trump administration instituted "enhanced vetting measures" affecting refugees from 11 countries including Somalia.</w:t>
      </w:r>
    </w:p>
    <w:p>
      <w:r>
        <w:t>A State Department spokesperson said the US has a "zero tolerance policy for fraud, waste and abuse of American taxpayer resources," adding that "the US performs its own detailed interviews and security checks of refugee applicants. This process includes measures to verify the nationality of refugee applicants."</w:t>
      </w:r>
    </w:p>
    <w:p>
      <w:r>
        <w:t>"Cooked" from the beginning</w:t>
      </w:r>
    </w:p>
    <w:p>
      <w:r>
        <w:t xml:space="preserve">But for "facilitators" in the process -- the middlemen who take and distribute the bribe money --  it is the first layer of vetting by the Kenyan government and the UN that matters the most. </w:t>
      </w:r>
    </w:p>
    <w:p>
      <w:r>
        <w:t xml:space="preserve">"It is at the very beginning of the process -- before the applicant even gets to the US embassy vetting, the selection has been done at the UN level," said one facilitator who said he has been exploiting corruption within the UN to game the resettlement system for years. </w:t>
      </w:r>
    </w:p>
    <w:p>
      <w:r>
        <w:t xml:space="preserve">He agreed to speak on the condition of anonymity.  </w:t>
      </w:r>
    </w:p>
    <w:p>
      <w:r>
        <w:t>"The UN will know the criteria and make sure the paying clients match all the requirements. So, it can be cooked at the UN level," he said.</w:t>
      </w:r>
    </w:p>
    <w:p>
      <w:r>
        <w:t>He said that the last corrupt US resettlement process he was involved in, where clients pay between 10 and 20 thousand US dollars to guarantee resettlement, happened in late 2016.</w:t>
      </w:r>
    </w:p>
    <w:p>
      <w:r>
        <w:t xml:space="preserve">"Before the Trump ban it was a booming business," he said. His business is now focused on other countries, where refugee resettlement quotas are higher. He said his last case was just a few months ago.  </w:t>
      </w:r>
    </w:p>
    <w:p>
      <w:r>
        <w:t xml:space="preserve">Buying your way in? </w:t>
      </w:r>
    </w:p>
    <w:p>
      <w:r>
        <w:t xml:space="preserve">President Donald Trump's first so-called "travel ban" in early 2017 made refugee resettlement even harder. </w:t>
      </w:r>
    </w:p>
    <w:p>
      <w:r>
        <w:t xml:space="preserve">The ban included a moratorium on refugees. And since the moratorium expired, only a trickle of refugees get in. </w:t>
      </w:r>
    </w:p>
    <w:p>
      <w:r>
        <w:t xml:space="preserve">But even with the squeeze on refugee resettlement to the US and the multiple checks in place, it hasn't stopped people from trying. </w:t>
      </w:r>
    </w:p>
    <w:p>
      <w:r>
        <w:t xml:space="preserve">The young Kenyan in his twenties is nervous, fidgeting in his expensive white sneakers. He said that his key to refugee status was bought through a different facilitator. </w:t>
      </w:r>
    </w:p>
    <w:p>
      <w:r>
        <w:t xml:space="preserve">"I met him through a friend. And the friend told me that he had done it for so many others," he said. </w:t>
      </w:r>
    </w:p>
    <w:p>
      <w:r>
        <w:t xml:space="preserve">CNN agreed not to reveal his identity because his attempts to buy resettlement are illegal. </w:t>
      </w:r>
    </w:p>
    <w:p>
      <w:r>
        <w:t>Together with his brother, he said they paid the facilitator $300 each to get refugee status.</w:t>
      </w:r>
    </w:p>
    <w:p>
      <w:r>
        <w:t xml:space="preserve">They were recently taken to a refugee reception center in Nairobi. </w:t>
      </w:r>
    </w:p>
    <w:p>
      <w:r>
        <w:t>"He told me to say I was born in Somalia, that I came through the border in a bus full of people. That we were running from there," he said, though he has never set foot in Somalia. Soon after they got their refugee cards and numbers.</w:t>
      </w:r>
    </w:p>
    <w:p>
      <w:r>
        <w:t xml:space="preserve">They are planning to pay the middleman $12,000 in hopes of getting into the US. </w:t>
      </w:r>
    </w:p>
    <w:p>
      <w:r>
        <w:t xml:space="preserve">"It tells you everything. There is a lot of corruption involved. People are willing to do anything for money," he said. </w:t>
      </w:r>
    </w:p>
    <w:p>
      <w:r>
        <w:t>It is impossible, at this stage, to verify whether the broker will be able to get the siblings into the US. And there have been instances of broker scams.</w:t>
      </w:r>
    </w:p>
    <w:p>
      <w:r>
        <w:t xml:space="preserve">Still, for Kenyans hoping to fake their way into the system, the draw to resettlement countries including the United States remains strong. </w:t>
      </w:r>
    </w:p>
    <w:p>
      <w:r>
        <w:t>"It is wrong, it is wrong, it is wrong," the young Kenyan said of his plans. "But if you can, you can get a better life."</w:t>
      </w:r>
    </w:p>
    <w:p/>
    <w:p>
      <w:r>
        <w:br w:type="page"/>
      </w:r>
    </w:p>
    <w:p>
      <w:pPr>
        <w:pStyle w:val="Heading2"/>
      </w:pPr>
      <w:r>
        <w:t>Vocabulary</w:t>
      </w:r>
    </w:p>
    <w:p>
      <w:pPr>
        <w:pStyle w:val="Heading3"/>
      </w:pPr>
      <w:r>
        <w:t>Buses</w:t>
      </w:r>
    </w:p>
    <w:p>
      <w:pPr>
        <w:pStyle w:val="Heading5"/>
      </w:pPr>
      <w:r>
        <w:t>Noun,</w:t>
      </w:r>
    </w:p>
    <w:p>
      <w:pPr>
        <w:pStyle w:val="ListBullet"/>
        <w:ind w:left="1134"/>
      </w:pPr>
      <w:r>
        <w:t>A large motor vehicle, having a long body, equipped with seats or benches for passengers, usually operating as part of a scheduled service; omnibus.</w:t>
      </w:r>
    </w:p>
    <w:p>
      <w:pPr>
        <w:pStyle w:val="ListBullet"/>
        <w:ind w:left="1134"/>
      </w:pPr>
      <w:r>
        <w:t>A similar horse-drawn vehicle.</w:t>
      </w:r>
    </w:p>
    <w:p>
      <w:pPr>
        <w:pStyle w:val="ListBullet"/>
        <w:ind w:left="1134"/>
      </w:pPr>
      <w:r>
        <w:t>A passenger automobile or airplane used in a manner resembling that of a bus.</w:t>
      </w:r>
    </w:p>
    <w:p>
      <w:pPr>
        <w:pStyle w:val="Heading5"/>
      </w:pPr>
      <w:r>
        <w:t>Verb (used with object),</w:t>
      </w:r>
    </w:p>
    <w:p>
      <w:pPr>
        <w:pStyle w:val="ListBullet"/>
        <w:ind w:left="1134"/>
      </w:pPr>
      <w:r>
        <w:t>To convey or transport by bus</w:t>
      </w:r>
    </w:p>
    <w:p>
      <w:pPr>
        <w:pStyle w:val="ListBullet"/>
        <w:ind w:left="1134"/>
      </w:pPr>
      <w:r>
        <w:t>To transport (pupils) to school by bus, especially as a means of achieving socioeconomic or racial diversity among students in a public school.</w:t>
      </w:r>
    </w:p>
    <w:p>
      <w:pPr>
        <w:pStyle w:val="Heading5"/>
      </w:pPr>
      <w:r>
        <w:t>Verb (used without object),</w:t>
      </w:r>
    </w:p>
    <w:p>
      <w:pPr>
        <w:pStyle w:val="ListBullet"/>
        <w:ind w:left="1134"/>
      </w:pPr>
      <w:r>
        <w:t>To travel on or by means of a bus</w:t>
      </w:r>
    </w:p>
    <w:p>
      <w:pPr>
        <w:pStyle w:val="Heading3"/>
      </w:pPr>
      <w:r>
        <w:t>Camp</w:t>
      </w:r>
    </w:p>
    <w:p>
      <w:pPr>
        <w:pStyle w:val="Heading5"/>
      </w:pPr>
      <w:r>
        <w:t>Noun</w:t>
      </w:r>
    </w:p>
    <w:p>
      <w:pPr>
        <w:pStyle w:val="ListBullet"/>
        <w:ind w:left="1134"/>
      </w:pPr>
      <w:r>
        <w:t>A place where an army or other group of persons or an individual is lodged in a tent or tents or other temporary means of shelter.</w:t>
      </w:r>
    </w:p>
    <w:p>
      <w:pPr>
        <w:pStyle w:val="ListBullet"/>
        <w:ind w:left="1134"/>
      </w:pPr>
      <w:r>
        <w:t>Such tents or shelters collectively</w:t>
      </w:r>
    </w:p>
    <w:p>
      <w:pPr>
        <w:pStyle w:val="ListBullet"/>
        <w:ind w:left="1134"/>
      </w:pPr>
      <w:r>
        <w:t>The persons so sheltered</w:t>
      </w:r>
    </w:p>
    <w:p>
      <w:pPr>
        <w:pStyle w:val="Heading5"/>
      </w:pPr>
      <w:r>
        <w:t>Verb (used without object)</w:t>
      </w:r>
    </w:p>
    <w:p>
      <w:pPr>
        <w:pStyle w:val="ListBullet"/>
        <w:ind w:left="1134"/>
      </w:pPr>
      <w:r>
        <w:t>To establish or pitch a camp</w:t>
      </w:r>
    </w:p>
    <w:p>
      <w:pPr>
        <w:pStyle w:val="ListBullet"/>
        <w:ind w:left="1134"/>
      </w:pPr>
      <w:r>
        <w:t>To live temporarily in or as if in a camp or outdoors, usually for recreation (often followed by out)</w:t>
      </w:r>
    </w:p>
    <w:p>
      <w:pPr>
        <w:pStyle w:val="Heading5"/>
      </w:pPr>
      <w:r>
        <w:t>Verb (used with object)</w:t>
      </w:r>
    </w:p>
    <w:p>
      <w:pPr>
        <w:pStyle w:val="ListBullet"/>
        <w:ind w:left="1134"/>
      </w:pPr>
      <w:r>
        <w:t>To put or station (troops) in a camp; shelter.</w:t>
      </w:r>
    </w:p>
    <w:p>
      <w:pPr>
        <w:pStyle w:val="Heading3"/>
      </w:pPr>
      <w:r>
        <w:t>Chaos</w:t>
      </w:r>
    </w:p>
    <w:p>
      <w:pPr>
        <w:pStyle w:val="Heading5"/>
      </w:pPr>
      <w:r>
        <w:t>Noun</w:t>
      </w:r>
    </w:p>
    <w:p>
      <w:pPr>
        <w:pStyle w:val="ListBullet"/>
        <w:ind w:left="1134"/>
      </w:pPr>
      <w:r>
        <w:t>A state of utter confusion or disorder; a total lack of organization or order.</w:t>
      </w:r>
    </w:p>
    <w:p>
      <w:pPr>
        <w:pStyle w:val="ListBullet"/>
        <w:ind w:left="1134"/>
      </w:pPr>
      <w:r>
        <w:t>Any confused, disorderly mass</w:t>
      </w:r>
    </w:p>
    <w:p>
      <w:pPr>
        <w:pStyle w:val="ListBullet"/>
        <w:ind w:left="1134"/>
      </w:pPr>
      <w:r>
        <w:t>The infinity of space or formless matter supposed to have preceded the existence of the ordered universe.</w:t>
      </w:r>
    </w:p>
    <w:p>
      <w:pPr>
        <w:pStyle w:val="ListBullet"/>
        <w:ind w:left="1134"/>
      </w:pPr>
      <w:r>
        <w:t xml:space="preserve"> (initial capital letter) the personification of this in any of several ancient Greek myths.</w:t>
      </w:r>
    </w:p>
    <w:p>
      <w:pPr>
        <w:pStyle w:val="ListBullet"/>
        <w:ind w:left="1134"/>
      </w:pPr>
      <w:r>
        <w:t xml:space="preserve"> Obsolete. a chasm or abyss.</w:t>
      </w:r>
    </w:p>
    <w:p>
      <w:pPr>
        <w:pStyle w:val="Heading3"/>
      </w:pPr>
      <w:r>
        <w:t>Else</w:t>
      </w:r>
    </w:p>
    <w:p>
      <w:pPr>
        <w:pStyle w:val="Heading5"/>
      </w:pPr>
      <w:r>
        <w:t>Adjective</w:t>
      </w:r>
    </w:p>
    <w:p>
      <w:pPr>
        <w:pStyle w:val="ListBullet"/>
        <w:ind w:left="1134"/>
      </w:pPr>
      <w:r>
        <w:t>Other than the persons or things mentioned or implied</w:t>
      </w:r>
    </w:p>
    <w:p>
      <w:pPr>
        <w:pStyle w:val="ListBullet"/>
        <w:ind w:left="1134"/>
      </w:pPr>
      <w:r>
        <w:t>In addition to the persons or things mentioned or implied</w:t>
      </w:r>
    </w:p>
    <w:p>
      <w:pPr>
        <w:pStyle w:val="ListBullet"/>
        <w:ind w:left="1134"/>
      </w:pPr>
      <w:r>
        <w:t>Other or in addition (used in the possessive following an indefinite pronoun)</w:t>
      </w:r>
    </w:p>
    <w:p>
      <w:pPr>
        <w:pStyle w:val="Heading5"/>
      </w:pPr>
      <w:r>
        <w:t>Adverb</w:t>
      </w:r>
    </w:p>
    <w:p>
      <w:pPr>
        <w:pStyle w:val="ListBullet"/>
        <w:ind w:left="1134"/>
      </w:pPr>
      <w:r>
        <w:t>If not (usually preceded by or)</w:t>
      </w:r>
    </w:p>
    <w:p>
      <w:pPr>
        <w:pStyle w:val="ListBullet"/>
        <w:ind w:left="1134"/>
      </w:pPr>
      <w:r>
        <w:t>In some other way; otherwise</w:t>
      </w:r>
    </w:p>
    <w:p>
      <w:pPr>
        <w:pStyle w:val="ListBullet"/>
        <w:ind w:left="1134"/>
      </w:pPr>
      <w:r>
        <w:t>At some other place or time</w:t>
      </w:r>
    </w:p>
    <w:p>
      <w:pPr>
        <w:pStyle w:val="Heading3"/>
      </w:pPr>
      <w:r>
        <w:t>Facilitator</w:t>
      </w:r>
    </w:p>
    <w:p>
      <w:pPr>
        <w:pStyle w:val="Heading5"/>
      </w:pPr>
      <w:r>
        <w:t>Noun</w:t>
      </w:r>
    </w:p>
    <w:p>
      <w:pPr>
        <w:pStyle w:val="ListBullet"/>
        <w:ind w:left="1134"/>
      </w:pPr>
      <w:r>
        <w:t>A person or thing that facilitates.</w:t>
      </w:r>
    </w:p>
    <w:p>
      <w:pPr>
        <w:pStyle w:val="ListBullet"/>
        <w:ind w:left="1134"/>
      </w:pPr>
      <w:r>
        <w:t>A person responsible for leading or coordinating the work of a group, as one who leads a group discussion</w:t>
      </w:r>
    </w:p>
    <w:p>
      <w:pPr>
        <w:pStyle w:val="Heading3"/>
      </w:pPr>
      <w:r>
        <w:t>Multiple</w:t>
      </w:r>
    </w:p>
    <w:p>
      <w:pPr>
        <w:pStyle w:val="Heading5"/>
      </w:pPr>
      <w:r>
        <w:t>Adjective</w:t>
      </w:r>
    </w:p>
    <w:p>
      <w:pPr>
        <w:pStyle w:val="ListBullet"/>
        <w:ind w:left="1134"/>
      </w:pPr>
      <w:r>
        <w:t>Consisting of, having, or involving several or many individuals, parts, elements, relations, etc.; manifold.</w:t>
      </w:r>
    </w:p>
    <w:p>
      <w:pPr>
        <w:pStyle w:val="ListBullet"/>
        <w:ind w:left="1134"/>
      </w:pPr>
      <w:r>
        <w:t xml:space="preserve"> Electricity.  (of circuits) arranged in parallel. (of a circuit or circuits) having a number of points at which connection can be made.</w:t>
      </w:r>
    </w:p>
    <w:p>
      <w:pPr>
        <w:pStyle w:val="ListBullet"/>
        <w:ind w:left="1134"/>
      </w:pPr>
      <w:r>
        <w:t xml:space="preserve"> Botany. (of a fruit) collective.</w:t>
      </w:r>
    </w:p>
    <w:p>
      <w:pPr>
        <w:pStyle w:val="Heading5"/>
      </w:pPr>
      <w:r>
        <w:t>Noun</w:t>
      </w:r>
    </w:p>
    <w:p>
      <w:pPr>
        <w:pStyle w:val="ListBullet"/>
        <w:ind w:left="1134"/>
      </w:pPr>
      <w:r>
        <w:t xml:space="preserve"> Mathematics. a number that contains another number an integral number of times without a remainder</w:t>
      </w:r>
    </w:p>
    <w:p>
      <w:pPr>
        <w:pStyle w:val="ListBullet"/>
        <w:ind w:left="1134"/>
      </w:pPr>
      <w:r>
        <w:t xml:space="preserve"> Electricity. a group of terminals arranged to make a circuit or group of circuits accessible at a number of points at any one of which connection can be made.</w:t>
      </w:r>
    </w:p>
    <w:p>
      <w:pPr>
        <w:pStyle w:val="Heading3"/>
      </w:pPr>
      <w:r>
        <w:t>Relatives</w:t>
      </w:r>
    </w:p>
    <w:p>
      <w:pPr>
        <w:pStyle w:val="Heading5"/>
      </w:pPr>
      <w:r>
        <w:t>Noun</w:t>
      </w:r>
    </w:p>
    <w:p>
      <w:pPr>
        <w:pStyle w:val="ListBullet"/>
        <w:ind w:left="1134"/>
      </w:pPr>
      <w:r>
        <w:t>A person who is connected with another or others by blood or marriage.</w:t>
      </w:r>
    </w:p>
    <w:p>
      <w:pPr>
        <w:pStyle w:val="ListBullet"/>
        <w:ind w:left="1134"/>
      </w:pPr>
      <w:r>
        <w:t>Something having, or standing in, some relation or connection to something else.</w:t>
      </w:r>
    </w:p>
    <w:p>
      <w:pPr>
        <w:pStyle w:val="Heading5"/>
      </w:pPr>
      <w:r>
        <w:t>Adjective</w:t>
      </w:r>
    </w:p>
    <w:p>
      <w:pPr>
        <w:pStyle w:val="ListBullet"/>
        <w:ind w:left="1134"/>
      </w:pPr>
      <w:r>
        <w:t>Considered in relation to something else; comparative</w:t>
      </w:r>
    </w:p>
    <w:p>
      <w:pPr>
        <w:pStyle w:val="ListBullet"/>
        <w:ind w:left="1134"/>
      </w:pPr>
      <w:r>
        <w:t>Existing or having its specific nature only by relation to something else; not absolute or independent</w:t>
      </w:r>
    </w:p>
    <w:p>
      <w:pPr>
        <w:pStyle w:val="ListBullet"/>
        <w:ind w:left="1134"/>
      </w:pPr>
      <w:r>
        <w:t>Having relation or connection.</w:t>
      </w:r>
    </w:p>
    <w:p>
      <w:pPr>
        <w:pStyle w:val="ListBullet"/>
        <w:ind w:left="1134"/>
      </w:pPr>
      <w:r>
        <w:t>Having reference or regard; relevant; pertinent (usually followed by to)</w:t>
      </w:r>
    </w:p>
    <w:p>
      <w:pPr>
        <w:pStyle w:val="Heading3"/>
      </w:pPr>
      <w:r>
        <w:t>Spread</w:t>
      </w:r>
    </w:p>
    <w:p>
      <w:pPr>
        <w:pStyle w:val="Heading5"/>
      </w:pPr>
      <w:r>
        <w:t>Verb (used with object),</w:t>
      </w:r>
    </w:p>
    <w:p>
      <w:pPr>
        <w:pStyle w:val="ListBullet"/>
        <w:ind w:left="1134"/>
      </w:pPr>
      <w:r>
        <w:t>To draw, stretch, or open out, especially over a flat surface, as something rolled or folded (often followed by out).</w:t>
      </w:r>
    </w:p>
    <w:p>
      <w:pPr>
        <w:pStyle w:val="ListBullet"/>
        <w:ind w:left="1134"/>
      </w:pPr>
      <w:r>
        <w:t>To stretch out or unfurl in the air, as folded wings, a flag, etc. (often followed by out).</w:t>
      </w:r>
    </w:p>
    <w:p>
      <w:pPr>
        <w:pStyle w:val="Heading5"/>
      </w:pPr>
      <w:r>
        <w:t>Verb (used without object),</w:t>
      </w:r>
    </w:p>
    <w:p>
      <w:pPr>
        <w:pStyle w:val="ListBullet"/>
        <w:ind w:left="1134"/>
      </w:pPr>
      <w:r>
        <w:t>To become stretched out or extended, as a flag in the wind; expand, as in growth.</w:t>
      </w:r>
    </w:p>
    <w:p>
      <w:pPr>
        <w:pStyle w:val="ListBullet"/>
        <w:ind w:left="1134"/>
      </w:pPr>
      <w:r>
        <w:t>To extend over a greater or a considerable area or period</w:t>
      </w:r>
    </w:p>
    <w:p>
      <w:pPr>
        <w:pStyle w:val="Heading5"/>
      </w:pPr>
      <w:r>
        <w:t>Noun</w:t>
      </w:r>
    </w:p>
    <w:p>
      <w:pPr>
        <w:pStyle w:val="ListBullet"/>
        <w:ind w:left="1134"/>
      </w:pPr>
      <w:r>
        <w:t>An act or instance of spreading</w:t>
      </w:r>
    </w:p>
    <w:p>
      <w:pPr>
        <w:pStyle w:val="ListBullet"/>
        <w:ind w:left="1134"/>
      </w:pPr>
      <w:r>
        <w:t>Expansion, extension, or diffusion</w:t>
      </w:r>
    </w:p>
    <w:p>
      <w:pPr>
        <w:pStyle w:val="Heading5"/>
      </w:pPr>
      <w:r>
        <w:t>Adjective</w:t>
      </w:r>
    </w:p>
    <w:p>
      <w:pPr>
        <w:pStyle w:val="ListBullet"/>
        <w:ind w:left="1134"/>
      </w:pPr>
      <w:r>
        <w:t xml:space="preserve"> Jewelry. (of a gem) cut with the table too large and the crown too shallow for maximum brilliance; swindled.</w:t>
      </w:r>
    </w:p>
    <w:p>
      <w:pPr>
        <w:pStyle w:val="ListBullet"/>
        <w:ind w:left="1134"/>
      </w:pPr>
      <w:r>
        <w:t xml:space="preserve"> Phonetics. (of the opening between the lips) extended laterally.Compare rounded(def 2), unrounded.</w:t>
      </w:r>
    </w:p>
    <w:p>
      <w:pPr>
        <w:pStyle w:val="Heading3"/>
      </w:pPr>
      <w:r>
        <w:t>Suddenly</w:t>
      </w:r>
    </w:p>
    <w:p>
      <w:pPr>
        <w:pStyle w:val="Heading5"/>
      </w:pPr>
      <w:r>
        <w:t>Adjective</w:t>
      </w:r>
    </w:p>
    <w:p>
      <w:pPr>
        <w:pStyle w:val="ListBullet"/>
        <w:ind w:left="1134"/>
      </w:pPr>
      <w:r>
        <w:t>Happening, coming, made, or done quickly, without warning, or unexpectedly</w:t>
      </w:r>
    </w:p>
    <w:p>
      <w:pPr>
        <w:pStyle w:val="ListBullet"/>
        <w:ind w:left="1134"/>
      </w:pPr>
      <w:r>
        <w:t>Occurring without transition from the previous form, state, etc.; abrupt</w:t>
      </w:r>
    </w:p>
    <w:p>
      <w:pPr>
        <w:pStyle w:val="ListBullet"/>
        <w:ind w:left="1134"/>
      </w:pPr>
      <w:r>
        <w:t>Impetuous; rash.</w:t>
      </w:r>
    </w:p>
    <w:p>
      <w:pPr>
        <w:pStyle w:val="ListBullet"/>
        <w:ind w:left="1134"/>
      </w:pPr>
      <w:r>
        <w:t xml:space="preserve"> Archaic. quickly made or provided.</w:t>
      </w:r>
    </w:p>
    <w:p>
      <w:pPr>
        <w:pStyle w:val="Heading5"/>
      </w:pPr>
      <w:r>
        <w:t>Adverb</w:t>
      </w:r>
    </w:p>
    <w:p>
      <w:pPr>
        <w:pStyle w:val="ListBullet"/>
        <w:ind w:left="1134"/>
      </w:pPr>
      <w:r>
        <w:t xml:space="preserve"> Literary. suddenly.</w:t>
      </w:r>
    </w:p>
    <w:p>
      <w:pPr>
        <w:pStyle w:val="Heading5"/>
      </w:pPr>
      <w:r>
        <w:t>Noun</w:t>
      </w:r>
    </w:p>
    <w:p>
      <w:pPr>
        <w:pStyle w:val="ListBullet"/>
        <w:ind w:left="1134"/>
      </w:pPr>
      <w:r>
        <w:t xml:space="preserve"> Obsolete. an unexpected occasion or occurrence.</w:t>
      </w:r>
    </w:p>
    <w:p>
      <w:r>
        <w:br w:type="page"/>
      </w:r>
    </w:p>
    <w:p>
      <w:pPr>
        <w:pStyle w:val="Heading3"/>
      </w:pPr>
      <w:r>
        <w:t>Cloze Questions</w:t>
      </w:r>
    </w:p>
    <w:p/>
    <w:p>
      <w:pPr>
        <w:pStyle w:val="Heading5"/>
      </w:pPr>
      <w:r>
        <w:t>Fill in the blanks</w:t>
      </w:r>
    </w:p>
    <w:p/>
    <w:p>
      <w:pPr>
        <w:ind w:left="283"/>
      </w:pPr>
      <w:r>
        <w:t>-: ________________ __________ (CNN)He ________ he doesn't feel guilty ______ the lie ________ got him into America.</w:t>
      </w:r>
    </w:p>
    <w:p/>
    <w:p>
      <w:pPr>
        <w:ind w:left="283"/>
      </w:pPr>
      <w:r>
        <w:t xml:space="preserve">-: ________ other families ______ arrived as ____________ __________________ he says ________ __________ ________________ on food stamps to get ______ But the family of seven successfully navigated their new __________ and his ________________ grew ____ ____ become nurses ______ teachers. </w:t>
      </w:r>
    </w:p>
    <w:p/>
    <w:p>
      <w:pPr>
        <w:ind w:left="283"/>
      </w:pPr>
      <w:r>
        <w:t>-: "We took the ______________________ that ______ ____ __________ of ____ ______ ____ didn't take it ______ granted," ____ says, ________________ in a broad American accent. ______ have followed the American ____________ as ________ ________ it. ____ have all gone to school and we have all graduated."</w:t>
      </w:r>
    </w:p>
    <w:p/>
    <w:p>
      <w:pPr>
        <w:ind w:left="283"/>
      </w:pPr>
      <w:r>
        <w:t>-: But his family ______________ ______________ refugees, and they weren't born in Somalia ____ ________ were ________ in Kenya, and he ________ his father __________ __________ ______________ status ____ the 1990s to get into ______ US.</w:t>
      </w:r>
    </w:p>
    <w:p/>
    <w:p>
      <w:pPr>
        <w:ind w:left="283"/>
      </w:pPr>
      <w:r>
        <w:t>-: "I feel bad for them [the ________ ____________________ ______ at the ________ time it ____ all __________ __________ __________ __________ served. I ________ like if ________ ______ come before ______ ________ we would have been the ones to stay ______ ________ would be the ones who would have gone," ____ says.</w:t>
      </w:r>
    </w:p>
    <w:p/>
    <w:p>
      <w:pPr>
        <w:ind w:left="283"/>
      </w:pPr>
      <w:r>
        <w:t>-: He agreed to speak ____ CNN on ______ condition ____ anonymity, ____________ of being __________ out.</w:t>
      </w:r>
    </w:p>
    <w:p/>
    <w:p>
      <w:pPr>
        <w:ind w:left="283"/>
      </w:pPr>
      <w:r>
        <w:t>-: ______________ ____________ should be reserved ______ people ______________ across international boundaries from targeted persecution ____ war.</w:t>
      </w:r>
    </w:p>
    <w:p/>
    <w:p>
      <w:pPr>
        <w:ind w:left="283"/>
      </w:pPr>
      <w:r>
        <w:t>-: But ____ Kenya, home to one ____ the ______________ refugee populations ____ the ______________ tens ____ thousands ____ registered refugees aren't refugees ____ all.</w:t>
      </w:r>
    </w:p>
    <w:p/>
    <w:p>
      <w:pPr>
        <w:ind w:left="283"/>
      </w:pPr>
      <w:r>
        <w:t>-: A CNN __________________________ has determined that ________ ______ late 1990s through 2016 an untold number ____ __________ fake ________________ were resettled ____ the ____ and elsewhere.</w:t>
      </w:r>
    </w:p>
    <w:p/>
    <w:p>
      <w:pPr>
        <w:ind w:left="283"/>
      </w:pPr>
      <w:r>
        <w:t xml:space="preserve">-: ______ decades, the chaos ____ ______________ ________________ neighbor, Somalia, pushed wave __________ wave ____ ________________ across the border. They came in ____________ on donkeys, ______ sometimes by foot. </w:t>
      </w:r>
    </w:p>
    <w:p/>
    <w:p>
      <w:pPr>
        <w:ind w:left="283"/>
      </w:pPr>
      <w:r>
        <w:t>-: But as the ____________ of people moving to what was once the world's largest ______________ camp in Dadaab, __________ swelled from ____________________ to ________ of ____________________ ____ hundreds ____ thousands ____ there ________ ________ who registered as refugees ______ ____________ qualify.</w:t>
      </w:r>
    </w:p>
    <w:p/>
    <w:p>
      <w:pPr>
        <w:ind w:left="283"/>
      </w:pPr>
      <w:r>
        <w:t>-: "We have ______ Kenyans ________ have been caught in ______ refugee database ________ the ________ 25 years. Some of them were ______________ for food, ______ shelter, for ______________________________ ________ Mohamed ______________ a Kenyan member of parliament ______ Dadaab.</w:t>
      </w:r>
    </w:p>
    <w:p/>
    <w:p>
      <w:pPr>
        <w:ind w:left="283"/>
      </w:pPr>
      <w:r>
        <w:t>-: He ________ ________ people ____ nearby communities saw the ________ ________________ and free food ______ ____________________ at the ____________ saying ________ were from ________________ Often these Kenyans were a ______________ ethnicity to ______ ____________ __________________ across ______ border. Sometimes they were just as desperate for help, ________ arriving during times of drought ______ ____________ ____ northern Kenya.</w:t>
      </w:r>
    </w:p>
    <w:p/>
    <w:p>
      <w:pPr>
        <w:ind w:left="283"/>
      </w:pPr>
      <w:r>
        <w:t>-: All told, there are at least ____________ Kenyans registered ____ ________________ ____ ______ Dadaab camps alone, according to ________ UNHCR and government ________________ in ________ __________________ ______________________________ term "double registration."</w:t>
      </w:r>
    </w:p>
    <w:p/>
    <w:p>
      <w:pPr>
        <w:ind w:left="283"/>
      </w:pPr>
      <w:r>
        <w:t xml:space="preserve">-: "The 'double registration,' as we call it, or the Kenyans ____________________ as refugees ____ Dadaab, ____ an issue we know __________ ______ ______ ____________________ knows about as well," said ______________ ________________ ______ __________ representative in ____________ </w:t>
      </w:r>
    </w:p>
    <w:p/>
    <w:p>
      <w:pPr>
        <w:ind w:left="283"/>
      </w:pPr>
      <w:r>
        <w:t>-: "I think as a human __________ ______ ________ to ________________ You want to ________________ ______ you don't have a ______ ____________________ __________ services were __________________ ____ the refugee camp, but not available to you in the __________________ ______ said.</w:t>
      </w:r>
    </w:p>
    <w:p/>
    <w:p>
      <w:pPr>
        <w:ind w:left="283"/>
      </w:pPr>
      <w:r>
        <w:t>-: Omar Sharif ____________ ________ anywhere near Dadaab ________ -- he lived hundreds ____ miles away along the ____________ ____________ And in ________ ____ saw his opportunity.</w:t>
      </w:r>
    </w:p>
    <w:p/>
    <w:p>
      <w:pPr>
        <w:ind w:left="283"/>
      </w:pPr>
      <w:r>
        <w:t>-: "A friend of ________ was working as a ______________ in the camp ______ told ____ about the ________ education and free ______________ services," ________ ______________ __________________ that resettlement was ________ a possible goal.</w:t>
      </w:r>
    </w:p>
    <w:p/>
    <w:p>
      <w:pPr>
        <w:ind w:left="283"/>
      </w:pPr>
      <w:r>
        <w:t>-: ____ ran away from school and traveled to ______________ presenting ______________ ____ officials as a Somali who ______ fled ____________ the border.</w:t>
      </w:r>
    </w:p>
    <w:p/>
    <w:p>
      <w:pPr>
        <w:ind w:left="283"/>
      </w:pPr>
      <w:r>
        <w:t xml:space="preserve">-: ____ ______ time, only ______ most basic, ____________________ evidence was ________________ ____ register, because potential refugees needed __________________ food and medicine. </w:t>
      </w:r>
    </w:p>
    <w:p/>
    <w:p>
      <w:pPr>
        <w:ind w:left="283"/>
      </w:pPr>
      <w:r>
        <w:t xml:space="preserve">-: __________ didn't interrogate ______ ____ __________ ________ had done __________ I would have ________ ________ where I ________ from. They only __________ for my age. And they just filled out the form ______ me," he said. </w:t>
      </w:r>
    </w:p>
    <w:p/>
    <w:p>
      <w:pPr>
        <w:ind w:left="283"/>
      </w:pPr>
      <w:r>
        <w:t>-: "I knew it ______ ______________ he __________ "Someone who has ________ into the refugee database, ______ is a ________ ________________ has made a mistake, because they have __________ the ________________ place of ______________ else. "</w:t>
      </w:r>
    </w:p>
    <w:p/>
    <w:p>
      <w:pPr>
        <w:ind w:left="283"/>
      </w:pPr>
      <w:r>
        <w:t>-: He ________ despite ______ ________ ____ quickly realized he couldn't handle ______ harsh ____________________ ____ the camp and moved to Nairobi in hopes of __________________ ______ Kenyan status.</w:t>
      </w:r>
    </w:p>
    <w:p/>
    <w:p>
      <w:pPr>
        <w:ind w:left="283"/>
      </w:pPr>
      <w:r>
        <w:t>-: ______ guilt is ______ Sharif's only burden; his refugee registration has ____________ ____ ______________________ Catch-22.</w:t>
      </w:r>
    </w:p>
    <w:p/>
    <w:p>
      <w:pPr>
        <w:ind w:left="283"/>
      </w:pPr>
      <w:r>
        <w:t>-: "This is ____ ____________ birth certificate," ________ ____________ ____ he pulled a __________ carry-on case out ________ __________ his bed in Eastleigh, a predominately Somali neighborhood in the city.</w:t>
      </w:r>
    </w:p>
    <w:p/>
    <w:p>
      <w:pPr>
        <w:ind w:left="283"/>
      </w:pPr>
      <w:r>
        <w:t>-: __________ is my ______________ number," ____ said, showing ______ unique ID on his cellphone.</w:t>
      </w:r>
    </w:p>
    <w:p/>
    <w:p>
      <w:pPr>
        <w:ind w:left="283"/>
      </w:pPr>
      <w:r>
        <w:t xml:space="preserve">-: When Kenya announced it would __________ the __________ and ______________ repatriating Somalis, ________________ ______________ status ____________ a liability for people ________ Sharif. </w:t>
      </w:r>
    </w:p>
    <w:p/>
    <w:p>
      <w:pPr>
        <w:ind w:left="283"/>
      </w:pPr>
      <w:r>
        <w:t>-: "They ________ ____ having ____ Kenyan status ______ they don't belong to Somalia, ____ they ______ basically becoming stateless," said ______________ the ____ for Dadaab.</w:t>
      </w:r>
    </w:p>
    <w:p/>
    <w:p>
      <w:pPr>
        <w:ind w:left="283"/>
      </w:pPr>
      <w:r>
        <w:t>-: ____________________ like Sharif ______ ________ can't access ____________ __________ formal jobs, __________________ and any ____________ of services that are available to Kenyans. ____ says his ____________________ needs ____ do more to de-register the thousands of fake refugees still in the ____________ ____ ________ ______ ______________ __________ Kenyan identity.</w:t>
      </w:r>
    </w:p>
    <w:p/>
    <w:p>
      <w:pPr>
        <w:ind w:left="283"/>
      </w:pPr>
      <w:r>
        <w:t xml:space="preserve">-: UN officials __________ resettlement, ________ ____ a wave of anti-immigrant __________________ has spread through Europe ______ ______ US, ____ "winning the lottery." </w:t>
      </w:r>
    </w:p>
    <w:p/>
    <w:p>
      <w:pPr>
        <w:ind w:left="283"/>
      </w:pPr>
      <w:r>
        <w:t xml:space="preserve">-: The UN High Commissioner ______ Refugees (UNHCR) estimates that __________ ________ more than 20 ______________ ________________ ________________________ ____________________ by ______ ______ of 2018; less than ____ of them ________ resettled during that year. </w:t>
      </w:r>
    </w:p>
    <w:p/>
    <w:p>
      <w:pPr>
        <w:ind w:left="283"/>
      </w:pPr>
      <w:r>
        <w:t>-: Through social media and __________________ that ____________ behind in Kenya, CNN ____________________ ______________ ______________ who weren't ________________ to have ______________ status that managed not only ____ __________________ but to resettle as refugees ____ Europe, Canada ______ ______ ____________ States.</w:t>
      </w:r>
    </w:p>
    <w:p/>
    <w:p>
      <w:pPr>
        <w:ind w:left="283"/>
      </w:pPr>
      <w:r>
        <w:t xml:space="preserve">-: Kenya's official ____________________ spokesman ______ head of the ______________ ______________ Secretariat (RAS) declined to ____ interviewed ______ this story. </w:t>
      </w:r>
    </w:p>
    <w:p/>
    <w:p>
      <w:pPr>
        <w:ind w:left="283"/>
      </w:pPr>
      <w:r>
        <w:t>-: But a ____________ official managing the Dadaab ________ system admitted that resettlement has ________________ ______ fake refugees.</w:t>
      </w:r>
    </w:p>
    <w:p/>
    <w:p>
      <w:pPr>
        <w:ind w:left="283"/>
      </w:pPr>
      <w:r>
        <w:t>-: "It ____ very unfortunate, but they ________ __________________ by ______ ______________ ________ could get in those ____________________ They took the opportunity to ____ resettled and ____ is ______________________ ________ they ________ the ____________ ____ bonified __________________ I don't think it ________ happen again" ________ Joe Nguli, a lead official in Dadaab for RAS.</w:t>
      </w:r>
    </w:p>
    <w:p/>
    <w:p>
      <w:pPr>
        <w:ind w:left="283"/>
      </w:pPr>
      <w:r>
        <w:t>-: ________________ ______ __________ representative, said she ____________ aware of any fake refugees being ________________________ resettled.</w:t>
      </w:r>
    </w:p>
    <w:p/>
    <w:p>
      <w:pPr>
        <w:ind w:left="283"/>
      </w:pPr>
      <w:r>
        <w:t>-: ____ am not aware of any ______________ __________ resettled as __________________ I tell ______ why, because the resettlement program goes ______________ __________________ verification ______ __________________ checks and balances," Abdulla said, adding ________ she ______ confident that the ____________ would catch Kenyans looking to resettle ____ ____________ refugees.</w:t>
      </w:r>
    </w:p>
    <w:p/>
    <w:p>
      <w:pPr>
        <w:ind w:left="283"/>
      </w:pPr>
      <w:r>
        <w:t xml:space="preserve">-: The UNHCR's ________________ resettlement handbook says ________________________ ____ __________________________ ______________________ ____ fraud. In ____________ as in other ____________________ they maintain a "zero-tolerance" policy to corruption. </w:t>
      </w:r>
    </w:p>
    <w:p/>
    <w:p>
      <w:pPr>
        <w:ind w:left="283"/>
      </w:pPr>
      <w:r>
        <w:t xml:space="preserve">-: "We have a zero-tolerance ______________ we have ____________________ committees, ____ have anti-fraud focal point in ______ camps, we ________ help ________ for refugees or anyone, you could ______ into ______ ________ line __________ now and report __________________ __________ ______________ ______ very __________ and they ______ working," said Abdalla. </w:t>
      </w:r>
    </w:p>
    <w:p/>
    <w:p>
      <w:pPr>
        <w:ind w:left="283"/>
      </w:pPr>
      <w:r>
        <w:t>-: "I ____ not saying ________ this big __________________________ we ______ 100% perfect. But ____ have ________________ in place, we have improved them in the last ______ ____________ ______ we cannot ______________ a case ____________________ ______ ________ a wrongdoing ______________ by our ____________ they are disciplined, they ______ ____________________ and some staff (have) lost __________ job."</w:t>
      </w:r>
    </w:p>
    <w:p/>
    <w:p>
      <w:pPr>
        <w:ind w:left="283"/>
      </w:pPr>
      <w:r>
        <w:t>-: The ____________ States __________________ its refugee ______________ ____ __________________ ____ 2018, the Trump administration instituted __________________ vetting __________________ affecting refugees from 11 countries including Somalia.</w:t>
      </w:r>
    </w:p>
    <w:p/>
    <w:p>
      <w:pPr>
        <w:ind w:left="283"/>
      </w:pPr>
      <w:r>
        <w:t>-: A __________ ____________________ spokesperson said the US has a "zero tolerance policy for fraud, __________ ______ abuse of ________________ taxpayer resources," adding ________ "the ____ performs its own detailed interviews and security ____________ ____ refugee applicants. This process ________________ measures ____ ____________ the ______________________ ____ refugee applicants."</w:t>
      </w:r>
    </w:p>
    <w:p/>
    <w:p>
      <w:pPr>
        <w:ind w:left="283"/>
      </w:pPr>
      <w:r>
        <w:t xml:space="preserve">-: But for "facilitators" in the ______________ -- the middlemen who ________ ______ ____________________ the __________ __________ --  it ____ the __________ layer ____ vetting ____ the Kenyan government and the UN ________ matters the most. </w:t>
      </w:r>
    </w:p>
    <w:p/>
    <w:p>
      <w:pPr>
        <w:ind w:left="283"/>
      </w:pPr>
      <w:r>
        <w:t xml:space="preserve">-: "It is ____ the very beginning of the process -- before the __________________ ________ ________ ____ the US embassy ________________ ______ selection has been ________ ____ the UN ______________ ________ one ______________________ who said he has been exploiting corruption within the ____ to ________ ______ resettlement system for ____________ </w:t>
      </w:r>
    </w:p>
    <w:p/>
    <w:p>
      <w:pPr>
        <w:ind w:left="283"/>
      </w:pPr>
      <w:r>
        <w:t xml:space="preserve">-: He agreed to __________ on ______ __________________ of anonymity.  </w:t>
      </w:r>
    </w:p>
    <w:p/>
    <w:p>
      <w:pPr>
        <w:ind w:left="283"/>
      </w:pPr>
      <w:r>
        <w:t>-: ________ UN will know ______ criteria and make ________ ______ paying ______________ match all the __________________________ So, it ______ be cooked at the UN ______________ ____ said.</w:t>
      </w:r>
    </w:p>
    <w:p/>
    <w:p>
      <w:pPr>
        <w:ind w:left="283"/>
      </w:pPr>
      <w:r>
        <w:t>-: ____ said that the last ______________ ____ ________________________ process ____ was ________________ in, where clients ______ between 10 and ____ thousand US dollars to guarantee resettlement, happened ____ ________ 2016.</w:t>
      </w:r>
    </w:p>
    <w:p/>
    <w:p>
      <w:pPr>
        <w:ind w:left="283"/>
      </w:pPr>
      <w:r>
        <w:t xml:space="preserve">-: "Before ______ Trump ban it was a booming business," he said. His business ____ ______ ______________ ____ other countries, where refugee resettlement ____________ ______ ______________ He said ______ last ________ was ________ a ______ months ago.  </w:t>
      </w:r>
    </w:p>
    <w:p/>
    <w:p>
      <w:pPr>
        <w:ind w:left="283"/>
      </w:pPr>
      <w:r>
        <w:t xml:space="preserve">-: __________________ Donald Trump's first so-called "travel ________ ____ early 2017 made ______________ resettlement ________ harder. </w:t>
      </w:r>
    </w:p>
    <w:p/>
    <w:p>
      <w:pPr>
        <w:ind w:left="283"/>
      </w:pPr>
      <w:r>
        <w:t xml:space="preserve">-: The ______ ________________ a moratorium on __________________ And since the moratorium expired, only a ______________ of refugees ______ in. </w:t>
      </w:r>
    </w:p>
    <w:p/>
    <w:p>
      <w:pPr>
        <w:ind w:left="283"/>
      </w:pPr>
      <w:r>
        <w:t xml:space="preserve">-: But even with ______ ______________ ____ refugee resettlement ____ the US and the multiple ____________ in ____________ it ____________ stopped people from ______________ </w:t>
      </w:r>
    </w:p>
    <w:p/>
    <w:p>
      <w:pPr>
        <w:ind w:left="283"/>
      </w:pPr>
      <w:r>
        <w:t xml:space="preserve">-: The young Kenyan ____ his ________________ is nervous, fidgeting in his __________________ white sneakers. He ________ that his ______ ____ ______________ ____________ was bought through a __________________ facilitator. </w:t>
      </w:r>
    </w:p>
    <w:p/>
    <w:p>
      <w:pPr>
        <w:ind w:left="283"/>
      </w:pPr>
      <w:r>
        <w:t xml:space="preserve">-: "I met ______ through a ______________ ______ the friend told ____ ________ he ______ done it for so many others," he said. </w:t>
      </w:r>
    </w:p>
    <w:p/>
    <w:p>
      <w:pPr>
        <w:ind w:left="283"/>
      </w:pPr>
      <w:r>
        <w:t xml:space="preserve">-: CNN agreed ______ to reveal his identity because his attempts to ______ ________________________ ______ ________________ </w:t>
      </w:r>
    </w:p>
    <w:p/>
    <w:p>
      <w:pPr>
        <w:ind w:left="283"/>
      </w:pPr>
      <w:r>
        <w:t>-: ________________ with ______ brother, ____ said ________ paid the facilitator $300 ________ to get refugee status.</w:t>
      </w:r>
    </w:p>
    <w:p/>
    <w:p>
      <w:pPr>
        <w:ind w:left="283"/>
      </w:pPr>
      <w:r>
        <w:t xml:space="preserve">-: They were ________________ taken ____ a refugee reception center ____ ________________ </w:t>
      </w:r>
    </w:p>
    <w:p/>
    <w:p>
      <w:pPr>
        <w:ind w:left="283"/>
      </w:pPr>
      <w:r>
        <w:t>-: "He told me to say I ______ born ____ Somalia, that I came through the border in a ______ full of people. ________ ____ ________ running from there," he said, though ____ has __________ ______ foot ____ ________________ Soon after they ______ __________ refugee cards and numbers.</w:t>
      </w:r>
    </w:p>
    <w:p/>
    <w:p>
      <w:pPr>
        <w:ind w:left="283"/>
      </w:pPr>
      <w:r>
        <w:t xml:space="preserve">-: They are ________________ to pay ______ middleman $12,000 ____ hopes of getting ________ the ______ </w:t>
      </w:r>
    </w:p>
    <w:p/>
    <w:p>
      <w:pPr>
        <w:ind w:left="283"/>
      </w:pPr>
      <w:r>
        <w:t xml:space="preserve">-: "It tells you everything. There ____ a lot of corruption involved. People ______ willing ____ do anything ______ ______________ ____ __________ </w:t>
      </w:r>
    </w:p>
    <w:p/>
    <w:p>
      <w:pPr>
        <w:ind w:left="283"/>
      </w:pPr>
      <w:r>
        <w:t>-: ____ is ______________________ ____ this stage, to verify ______________ the broker ________ be ________ to ______ the siblings into the US. And there ________ been instances of ____________ scams.</w:t>
      </w:r>
    </w:p>
    <w:p/>
    <w:p>
      <w:pPr>
        <w:ind w:left="283"/>
      </w:pPr>
      <w:r>
        <w:t xml:space="preserve">-: ____________ for Kenyans hoping to fake __________ way into the system, ______ draw to resettlement __________________ including ______ ____________ States remains ______________ </w:t>
      </w:r>
    </w:p>
    <w:p/>
    <w:p>
      <w:pPr>
        <w:ind w:left="283"/>
      </w:pPr>
      <w:r>
        <w:t>-: ______ is wrong, ____ is ____________ it ____ wrong," ______ young ____________ ________ ____ his plans. "But if you can, you can get a better life."</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